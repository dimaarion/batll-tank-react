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Характеристики танков</w:t>
      </w:r>
    </w:p>
    <w:p>
      <w:pPr>
        <w:pStyle w:val="Heading2"/>
      </w:pPr>
      <w:r>
        <w:t>Тяжёлые танки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Название</w:t>
            </w:r>
          </w:p>
        </w:tc>
        <w:tc>
          <w:tcPr>
            <w:tcW w:type="dxa" w:w="1440"/>
          </w:tcPr>
          <w:p>
            <w:r>
              <w:t>Урон</w:t>
            </w:r>
          </w:p>
        </w:tc>
        <w:tc>
          <w:tcPr>
            <w:tcW w:type="dxa" w:w="1440"/>
          </w:tcPr>
          <w:p>
            <w:r>
              <w:t>Дальность</w:t>
            </w:r>
          </w:p>
        </w:tc>
        <w:tc>
          <w:tcPr>
            <w:tcW w:type="dxa" w:w="1440"/>
          </w:tcPr>
          <w:p>
            <w:r>
              <w:t>Обзор</w:t>
            </w:r>
          </w:p>
        </w:tc>
        <w:tc>
          <w:tcPr>
            <w:tcW w:type="dxa" w:w="1440"/>
          </w:tcPr>
          <w:p>
            <w:r>
              <w:t>Скорострельность</w:t>
            </w:r>
          </w:p>
        </w:tc>
        <w:tc>
          <w:tcPr>
            <w:tcW w:type="dxa" w:w="1440"/>
          </w:tcPr>
          <w:p>
            <w:r>
              <w:t>Скорость</w:t>
            </w:r>
          </w:p>
        </w:tc>
      </w:tr>
      <w:tr>
        <w:tc>
          <w:tcPr>
            <w:tcW w:type="dxa" w:w="1440"/>
          </w:tcPr>
          <w:p>
            <w:r>
              <w:t>Т-94 "Булат"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ИГ-52 "Клин"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МТ-71 "Барьер"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</w:tbl>
    <w:p>
      <w:pPr>
        <w:pStyle w:val="Heading2"/>
      </w:pPr>
      <w:r>
        <w:t>Средние танки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Название</w:t>
            </w:r>
          </w:p>
        </w:tc>
        <w:tc>
          <w:tcPr>
            <w:tcW w:type="dxa" w:w="1440"/>
          </w:tcPr>
          <w:p>
            <w:r>
              <w:t>Урон</w:t>
            </w:r>
          </w:p>
        </w:tc>
        <w:tc>
          <w:tcPr>
            <w:tcW w:type="dxa" w:w="1440"/>
          </w:tcPr>
          <w:p>
            <w:r>
              <w:t>Дальность</w:t>
            </w:r>
          </w:p>
        </w:tc>
        <w:tc>
          <w:tcPr>
            <w:tcW w:type="dxa" w:w="1440"/>
          </w:tcPr>
          <w:p>
            <w:r>
              <w:t>Обзор</w:t>
            </w:r>
          </w:p>
        </w:tc>
        <w:tc>
          <w:tcPr>
            <w:tcW w:type="dxa" w:w="1440"/>
          </w:tcPr>
          <w:p>
            <w:r>
              <w:t>Скорострельность</w:t>
            </w:r>
          </w:p>
        </w:tc>
        <w:tc>
          <w:tcPr>
            <w:tcW w:type="dxa" w:w="1440"/>
          </w:tcPr>
          <w:p>
            <w:r>
              <w:t>Скорость</w:t>
            </w:r>
          </w:p>
        </w:tc>
      </w:tr>
      <w:tr>
        <w:tc>
          <w:tcPr>
            <w:tcW w:type="dxa" w:w="1440"/>
          </w:tcPr>
          <w:p>
            <w:r>
              <w:t>Т-66 "Рысак"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14</w:t>
            </w:r>
          </w:p>
        </w:tc>
      </w:tr>
      <w:tr>
        <w:tc>
          <w:tcPr>
            <w:tcW w:type="dxa" w:w="1440"/>
          </w:tcPr>
          <w:p>
            <w:r>
              <w:t>СБТ-48 "Вихрь"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12</w:t>
            </w:r>
          </w:p>
        </w:tc>
      </w:tr>
      <w:tr>
        <w:tc>
          <w:tcPr>
            <w:tcW w:type="dxa" w:w="1440"/>
          </w:tcPr>
          <w:p>
            <w:r>
              <w:t>ТМ-59 "Каратель"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10</w:t>
            </w:r>
          </w:p>
        </w:tc>
      </w:tr>
    </w:tbl>
    <w:p>
      <w:pPr>
        <w:pStyle w:val="Heading2"/>
      </w:pPr>
      <w:r>
        <w:t>Лёгкие танки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Название</w:t>
            </w:r>
          </w:p>
        </w:tc>
        <w:tc>
          <w:tcPr>
            <w:tcW w:type="dxa" w:w="1440"/>
          </w:tcPr>
          <w:p>
            <w:r>
              <w:t>Урон</w:t>
            </w:r>
          </w:p>
        </w:tc>
        <w:tc>
          <w:tcPr>
            <w:tcW w:type="dxa" w:w="1440"/>
          </w:tcPr>
          <w:p>
            <w:r>
              <w:t>Дальность</w:t>
            </w:r>
          </w:p>
        </w:tc>
        <w:tc>
          <w:tcPr>
            <w:tcW w:type="dxa" w:w="1440"/>
          </w:tcPr>
          <w:p>
            <w:r>
              <w:t>Обзор</w:t>
            </w:r>
          </w:p>
        </w:tc>
        <w:tc>
          <w:tcPr>
            <w:tcW w:type="dxa" w:w="1440"/>
          </w:tcPr>
          <w:p>
            <w:r>
              <w:t>Скорострельность</w:t>
            </w:r>
          </w:p>
        </w:tc>
        <w:tc>
          <w:tcPr>
            <w:tcW w:type="dxa" w:w="1440"/>
          </w:tcPr>
          <w:p>
            <w:r>
              <w:t>Скорость</w:t>
            </w:r>
          </w:p>
        </w:tc>
      </w:tr>
      <w:tr>
        <w:tc>
          <w:tcPr>
            <w:tcW w:type="dxa" w:w="1440"/>
          </w:tcPr>
          <w:p>
            <w:r>
              <w:t>ЛТ-22 "Клык"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  <w:tr>
        <w:tc>
          <w:tcPr>
            <w:tcW w:type="dxa" w:w="1440"/>
          </w:tcPr>
          <w:p>
            <w:r>
              <w:t>БР-19 "Летун"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23</w:t>
            </w:r>
          </w:p>
        </w:tc>
      </w:tr>
    </w:tbl>
    <w:p>
      <w:pPr>
        <w:pStyle w:val="Heading2"/>
      </w:pPr>
      <w:r>
        <w:t>Ракетная установка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Название</w:t>
            </w:r>
          </w:p>
        </w:tc>
        <w:tc>
          <w:tcPr>
            <w:tcW w:type="dxa" w:w="1440"/>
          </w:tcPr>
          <w:p>
            <w:r>
              <w:t>Урон</w:t>
            </w:r>
          </w:p>
        </w:tc>
        <w:tc>
          <w:tcPr>
            <w:tcW w:type="dxa" w:w="1440"/>
          </w:tcPr>
          <w:p>
            <w:r>
              <w:t>Дальность</w:t>
            </w:r>
          </w:p>
        </w:tc>
        <w:tc>
          <w:tcPr>
            <w:tcW w:type="dxa" w:w="1440"/>
          </w:tcPr>
          <w:p>
            <w:r>
              <w:t>Обзор</w:t>
            </w:r>
          </w:p>
        </w:tc>
        <w:tc>
          <w:tcPr>
            <w:tcW w:type="dxa" w:w="1440"/>
          </w:tcPr>
          <w:p>
            <w:r>
              <w:t>Скорострельность</w:t>
            </w:r>
          </w:p>
        </w:tc>
        <w:tc>
          <w:tcPr>
            <w:tcW w:type="dxa" w:w="1440"/>
          </w:tcPr>
          <w:p>
            <w:r>
              <w:t>Скорость</w:t>
            </w:r>
          </w:p>
        </w:tc>
      </w:tr>
      <w:tr>
        <w:tc>
          <w:tcPr>
            <w:tcW w:type="dxa" w:w="1440"/>
          </w:tcPr>
          <w:p>
            <w:r>
              <w:t>УРС-5 "Жало"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