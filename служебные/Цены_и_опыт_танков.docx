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Цены, опыт и стоимость продажи танков</w:t>
      </w:r>
    </w:p>
    <w:p>
      <w:pPr>
        <w:pStyle w:val="Heading2"/>
      </w:pPr>
      <w:r>
        <w:t>Тяжёлые танки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Название</w:t>
            </w:r>
          </w:p>
        </w:tc>
        <w:tc>
          <w:tcPr>
            <w:tcW w:type="dxa" w:w="2160"/>
          </w:tcPr>
          <w:p>
            <w:r>
              <w:t>Цена покупки</w:t>
            </w:r>
          </w:p>
        </w:tc>
        <w:tc>
          <w:tcPr>
            <w:tcW w:type="dxa" w:w="2160"/>
          </w:tcPr>
          <w:p>
            <w:r>
              <w:t>Опыт за уничтожение</w:t>
            </w:r>
          </w:p>
        </w:tc>
        <w:tc>
          <w:tcPr>
            <w:tcW w:type="dxa" w:w="2160"/>
          </w:tcPr>
          <w:p>
            <w:r>
              <w:t>Цена продажи</w:t>
            </w:r>
          </w:p>
        </w:tc>
      </w:tr>
      <w:tr>
        <w:tc>
          <w:tcPr>
            <w:tcW w:type="dxa" w:w="2160"/>
          </w:tcPr>
          <w:p>
            <w:r>
              <w:t>Т-94 "Булат"</w:t>
            </w:r>
          </w:p>
        </w:tc>
        <w:tc>
          <w:tcPr>
            <w:tcW w:type="dxa" w:w="2160"/>
          </w:tcPr>
          <w:p>
            <w:r>
              <w:t>237</w:t>
            </w:r>
          </w:p>
        </w:tc>
        <w:tc>
          <w:tcPr>
            <w:tcW w:type="dxa" w:w="2160"/>
          </w:tcPr>
          <w:p>
            <w:r>
              <w:t>95</w:t>
            </w:r>
          </w:p>
        </w:tc>
        <w:tc>
          <w:tcPr>
            <w:tcW w:type="dxa" w:w="2160"/>
          </w:tcPr>
          <w:p>
            <w:r>
              <w:t>142</w:t>
            </w:r>
          </w:p>
        </w:tc>
      </w:tr>
      <w:tr>
        <w:tc>
          <w:tcPr>
            <w:tcW w:type="dxa" w:w="2160"/>
          </w:tcPr>
          <w:p>
            <w:r>
              <w:t>ИГ-52 "Клин"</w:t>
            </w:r>
          </w:p>
        </w:tc>
        <w:tc>
          <w:tcPr>
            <w:tcW w:type="dxa" w:w="2160"/>
          </w:tcPr>
          <w:p>
            <w:r>
              <w:t>222</w:t>
            </w:r>
          </w:p>
        </w:tc>
        <w:tc>
          <w:tcPr>
            <w:tcW w:type="dxa" w:w="2160"/>
          </w:tcPr>
          <w:p>
            <w:r>
              <w:t>89</w:t>
            </w:r>
          </w:p>
        </w:tc>
        <w:tc>
          <w:tcPr>
            <w:tcW w:type="dxa" w:w="2160"/>
          </w:tcPr>
          <w:p>
            <w:r>
              <w:t>133</w:t>
            </w:r>
          </w:p>
        </w:tc>
      </w:tr>
      <w:tr>
        <w:tc>
          <w:tcPr>
            <w:tcW w:type="dxa" w:w="2160"/>
          </w:tcPr>
          <w:p>
            <w:r>
              <w:t>МТ-71 "Барьер"</w:t>
            </w:r>
          </w:p>
        </w:tc>
        <w:tc>
          <w:tcPr>
            <w:tcW w:type="dxa" w:w="2160"/>
          </w:tcPr>
          <w:p>
            <w:r>
              <w:t>237</w:t>
            </w:r>
          </w:p>
        </w:tc>
        <w:tc>
          <w:tcPr>
            <w:tcW w:type="dxa" w:w="2160"/>
          </w:tcPr>
          <w:p>
            <w:r>
              <w:t>95</w:t>
            </w:r>
          </w:p>
        </w:tc>
        <w:tc>
          <w:tcPr>
            <w:tcW w:type="dxa" w:w="2160"/>
          </w:tcPr>
          <w:p>
            <w:r>
              <w:t>142</w:t>
            </w:r>
          </w:p>
        </w:tc>
      </w:tr>
    </w:tbl>
    <w:p>
      <w:pPr>
        <w:pStyle w:val="Heading2"/>
      </w:pPr>
      <w:r>
        <w:t>Средние танки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Название</w:t>
            </w:r>
          </w:p>
        </w:tc>
        <w:tc>
          <w:tcPr>
            <w:tcW w:type="dxa" w:w="2160"/>
          </w:tcPr>
          <w:p>
            <w:r>
              <w:t>Цена покупки</w:t>
            </w:r>
          </w:p>
        </w:tc>
        <w:tc>
          <w:tcPr>
            <w:tcW w:type="dxa" w:w="2160"/>
          </w:tcPr>
          <w:p>
            <w:r>
              <w:t>Опыт за уничтожение</w:t>
            </w:r>
          </w:p>
        </w:tc>
        <w:tc>
          <w:tcPr>
            <w:tcW w:type="dxa" w:w="2160"/>
          </w:tcPr>
          <w:p>
            <w:r>
              <w:t>Цена продажи</w:t>
            </w:r>
          </w:p>
        </w:tc>
      </w:tr>
      <w:tr>
        <w:tc>
          <w:tcPr>
            <w:tcW w:type="dxa" w:w="2160"/>
          </w:tcPr>
          <w:p>
            <w:r>
              <w:t>Т-66 "Рысак"</w:t>
            </w:r>
          </w:p>
        </w:tc>
        <w:tc>
          <w:tcPr>
            <w:tcW w:type="dxa" w:w="2160"/>
          </w:tcPr>
          <w:p>
            <w:r>
              <w:t>219</w:t>
            </w:r>
          </w:p>
        </w:tc>
        <w:tc>
          <w:tcPr>
            <w:tcW w:type="dxa" w:w="2160"/>
          </w:tcPr>
          <w:p>
            <w:r>
              <w:t>88</w:t>
            </w:r>
          </w:p>
        </w:tc>
        <w:tc>
          <w:tcPr>
            <w:tcW w:type="dxa" w:w="2160"/>
          </w:tcPr>
          <w:p>
            <w:r>
              <w:t>131</w:t>
            </w:r>
          </w:p>
        </w:tc>
      </w:tr>
      <w:tr>
        <w:tc>
          <w:tcPr>
            <w:tcW w:type="dxa" w:w="2160"/>
          </w:tcPr>
          <w:p>
            <w:r>
              <w:t>СБТ-48 "Вихрь"</w:t>
            </w:r>
          </w:p>
        </w:tc>
        <w:tc>
          <w:tcPr>
            <w:tcW w:type="dxa" w:w="2160"/>
          </w:tcPr>
          <w:p>
            <w:r>
              <w:t>229</w:t>
            </w:r>
          </w:p>
        </w:tc>
        <w:tc>
          <w:tcPr>
            <w:tcW w:type="dxa" w:w="2160"/>
          </w:tcPr>
          <w:p>
            <w:r>
              <w:t>92</w:t>
            </w:r>
          </w:p>
        </w:tc>
        <w:tc>
          <w:tcPr>
            <w:tcW w:type="dxa" w:w="2160"/>
          </w:tcPr>
          <w:p>
            <w:r>
              <w:t>137</w:t>
            </w:r>
          </w:p>
        </w:tc>
      </w:tr>
      <w:tr>
        <w:tc>
          <w:tcPr>
            <w:tcW w:type="dxa" w:w="2160"/>
          </w:tcPr>
          <w:p>
            <w:r>
              <w:t>ТМ-59 "Каратель"</w:t>
            </w:r>
          </w:p>
        </w:tc>
        <w:tc>
          <w:tcPr>
            <w:tcW w:type="dxa" w:w="2160"/>
          </w:tcPr>
          <w:p>
            <w:r>
              <w:t>247</w:t>
            </w:r>
          </w:p>
        </w:tc>
        <w:tc>
          <w:tcPr>
            <w:tcW w:type="dxa" w:w="2160"/>
          </w:tcPr>
          <w:p>
            <w:r>
              <w:t>99</w:t>
            </w:r>
          </w:p>
        </w:tc>
        <w:tc>
          <w:tcPr>
            <w:tcW w:type="dxa" w:w="2160"/>
          </w:tcPr>
          <w:p>
            <w:r>
              <w:t>148</w:t>
            </w:r>
          </w:p>
        </w:tc>
      </w:tr>
    </w:tbl>
    <w:p>
      <w:pPr>
        <w:pStyle w:val="Heading2"/>
      </w:pPr>
      <w:r>
        <w:t>Лёгкие танки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Название</w:t>
            </w:r>
          </w:p>
        </w:tc>
        <w:tc>
          <w:tcPr>
            <w:tcW w:type="dxa" w:w="2160"/>
          </w:tcPr>
          <w:p>
            <w:r>
              <w:t>Цена покупки</w:t>
            </w:r>
          </w:p>
        </w:tc>
        <w:tc>
          <w:tcPr>
            <w:tcW w:type="dxa" w:w="2160"/>
          </w:tcPr>
          <w:p>
            <w:r>
              <w:t>Опыт за уничтожение</w:t>
            </w:r>
          </w:p>
        </w:tc>
        <w:tc>
          <w:tcPr>
            <w:tcW w:type="dxa" w:w="2160"/>
          </w:tcPr>
          <w:p>
            <w:r>
              <w:t>Цена продажи</w:t>
            </w:r>
          </w:p>
        </w:tc>
      </w:tr>
      <w:tr>
        <w:tc>
          <w:tcPr>
            <w:tcW w:type="dxa" w:w="2160"/>
          </w:tcPr>
          <w:p>
            <w:r>
              <w:t>ЛТ-22 "Клык"</w:t>
            </w:r>
          </w:p>
        </w:tc>
        <w:tc>
          <w:tcPr>
            <w:tcW w:type="dxa" w:w="2160"/>
          </w:tcPr>
          <w:p>
            <w:r>
              <w:t>189</w:t>
            </w:r>
          </w:p>
        </w:tc>
        <w:tc>
          <w:tcPr>
            <w:tcW w:type="dxa" w:w="2160"/>
          </w:tcPr>
          <w:p>
            <w:r>
              <w:t>76</w:t>
            </w:r>
          </w:p>
        </w:tc>
        <w:tc>
          <w:tcPr>
            <w:tcW w:type="dxa" w:w="2160"/>
          </w:tcPr>
          <w:p>
            <w:r>
              <w:t>113</w:t>
            </w:r>
          </w:p>
        </w:tc>
      </w:tr>
      <w:tr>
        <w:tc>
          <w:tcPr>
            <w:tcW w:type="dxa" w:w="2160"/>
          </w:tcPr>
          <w:p>
            <w:r>
              <w:t>БР-19 "Летун"</w:t>
            </w:r>
          </w:p>
        </w:tc>
        <w:tc>
          <w:tcPr>
            <w:tcW w:type="dxa" w:w="2160"/>
          </w:tcPr>
          <w:p>
            <w:r>
              <w:t>186</w:t>
            </w:r>
          </w:p>
        </w:tc>
        <w:tc>
          <w:tcPr>
            <w:tcW w:type="dxa" w:w="2160"/>
          </w:tcPr>
          <w:p>
            <w:r>
              <w:t>74</w:t>
            </w:r>
          </w:p>
        </w:tc>
        <w:tc>
          <w:tcPr>
            <w:tcW w:type="dxa" w:w="2160"/>
          </w:tcPr>
          <w:p>
            <w:r>
              <w:t>112</w:t>
            </w:r>
          </w:p>
        </w:tc>
      </w:tr>
    </w:tbl>
    <w:p>
      <w:pPr>
        <w:pStyle w:val="Heading2"/>
      </w:pPr>
      <w:r>
        <w:t>Ракетная установка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Название</w:t>
            </w:r>
          </w:p>
        </w:tc>
        <w:tc>
          <w:tcPr>
            <w:tcW w:type="dxa" w:w="2160"/>
          </w:tcPr>
          <w:p>
            <w:r>
              <w:t>Цена покупки</w:t>
            </w:r>
          </w:p>
        </w:tc>
        <w:tc>
          <w:tcPr>
            <w:tcW w:type="dxa" w:w="2160"/>
          </w:tcPr>
          <w:p>
            <w:r>
              <w:t>Опыт за уничтожение</w:t>
            </w:r>
          </w:p>
        </w:tc>
        <w:tc>
          <w:tcPr>
            <w:tcW w:type="dxa" w:w="2160"/>
          </w:tcPr>
          <w:p>
            <w:r>
              <w:t>Цена продажи</w:t>
            </w:r>
          </w:p>
        </w:tc>
      </w:tr>
      <w:tr>
        <w:tc>
          <w:tcPr>
            <w:tcW w:type="dxa" w:w="2160"/>
          </w:tcPr>
          <w:p>
            <w:r>
              <w:t>УРС-5 "Жало"</w:t>
            </w:r>
          </w:p>
        </w:tc>
        <w:tc>
          <w:tcPr>
            <w:tcW w:type="dxa" w:w="2160"/>
          </w:tcPr>
          <w:p>
            <w:r>
              <w:t>246</w:t>
            </w:r>
          </w:p>
        </w:tc>
        <w:tc>
          <w:tcPr>
            <w:tcW w:type="dxa" w:w="2160"/>
          </w:tcPr>
          <w:p>
            <w:r>
              <w:t>98</w:t>
            </w:r>
          </w:p>
        </w:tc>
        <w:tc>
          <w:tcPr>
            <w:tcW w:type="dxa" w:w="2160"/>
          </w:tcPr>
          <w:p>
            <w:r>
              <w:t>148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