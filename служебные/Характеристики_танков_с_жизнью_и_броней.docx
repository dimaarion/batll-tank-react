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B393" w14:textId="77777777" w:rsidR="002246EA" w:rsidRPr="00B7410C" w:rsidRDefault="00CB7F34">
      <w:pPr>
        <w:pStyle w:val="1"/>
        <w:rPr>
          <w:lang w:val="ru-RU"/>
        </w:rPr>
      </w:pPr>
      <w:r w:rsidRPr="00B7410C">
        <w:rPr>
          <w:lang w:val="ru-RU"/>
        </w:rPr>
        <w:t>Характеристики танков (с жизнью и бронёй)</w:t>
      </w:r>
    </w:p>
    <w:p w14:paraId="006BC913" w14:textId="77777777" w:rsidR="002246EA" w:rsidRDefault="00CB7F34">
      <w:pPr>
        <w:pStyle w:val="21"/>
      </w:pPr>
      <w:proofErr w:type="spellStart"/>
      <w:r>
        <w:t>Тяжёлые</w:t>
      </w:r>
      <w:proofErr w:type="spellEnd"/>
      <w:r>
        <w:t xml:space="preserve"> </w:t>
      </w:r>
      <w:proofErr w:type="spellStart"/>
      <w:r>
        <w:t>танки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273"/>
        <w:gridCol w:w="1080"/>
        <w:gridCol w:w="2059"/>
        <w:gridCol w:w="1138"/>
        <w:gridCol w:w="1080"/>
        <w:gridCol w:w="1080"/>
      </w:tblGrid>
      <w:tr w:rsidR="002246EA" w14:paraId="36181CD0" w14:textId="77777777">
        <w:tc>
          <w:tcPr>
            <w:tcW w:w="1080" w:type="dxa"/>
          </w:tcPr>
          <w:p w14:paraId="420D99FF" w14:textId="77777777" w:rsidR="002246EA" w:rsidRDefault="00CB7F34">
            <w:r>
              <w:t>Название</w:t>
            </w:r>
          </w:p>
        </w:tc>
        <w:tc>
          <w:tcPr>
            <w:tcW w:w="1080" w:type="dxa"/>
          </w:tcPr>
          <w:p w14:paraId="1ED9990B" w14:textId="77777777" w:rsidR="002246EA" w:rsidRDefault="00CB7F34">
            <w:r>
              <w:t>Урон</w:t>
            </w:r>
          </w:p>
        </w:tc>
        <w:tc>
          <w:tcPr>
            <w:tcW w:w="1080" w:type="dxa"/>
          </w:tcPr>
          <w:p w14:paraId="1CD0EBED" w14:textId="77777777" w:rsidR="002246EA" w:rsidRDefault="00CB7F34">
            <w:r>
              <w:t>Дальность</w:t>
            </w:r>
          </w:p>
        </w:tc>
        <w:tc>
          <w:tcPr>
            <w:tcW w:w="1080" w:type="dxa"/>
          </w:tcPr>
          <w:p w14:paraId="15F7AE07" w14:textId="77777777" w:rsidR="002246EA" w:rsidRDefault="00CB7F34">
            <w:r>
              <w:t>Обзор</w:t>
            </w:r>
          </w:p>
        </w:tc>
        <w:tc>
          <w:tcPr>
            <w:tcW w:w="1080" w:type="dxa"/>
          </w:tcPr>
          <w:p w14:paraId="59DC0E98" w14:textId="77777777" w:rsidR="002246EA" w:rsidRDefault="00CB7F34">
            <w:r>
              <w:t>Скорострельность</w:t>
            </w:r>
          </w:p>
        </w:tc>
        <w:tc>
          <w:tcPr>
            <w:tcW w:w="1080" w:type="dxa"/>
          </w:tcPr>
          <w:p w14:paraId="6A28C511" w14:textId="77777777" w:rsidR="002246EA" w:rsidRDefault="00CB7F34">
            <w:r>
              <w:t>Скорость</w:t>
            </w:r>
          </w:p>
        </w:tc>
        <w:tc>
          <w:tcPr>
            <w:tcW w:w="1080" w:type="dxa"/>
          </w:tcPr>
          <w:p w14:paraId="391D13F0" w14:textId="77777777" w:rsidR="002246EA" w:rsidRDefault="00CB7F34">
            <w:r>
              <w:t>Жизнь</w:t>
            </w:r>
          </w:p>
        </w:tc>
        <w:tc>
          <w:tcPr>
            <w:tcW w:w="1080" w:type="dxa"/>
          </w:tcPr>
          <w:p w14:paraId="2B92B435" w14:textId="77777777" w:rsidR="002246EA" w:rsidRDefault="00CB7F34">
            <w:r>
              <w:t>Броня</w:t>
            </w:r>
          </w:p>
        </w:tc>
      </w:tr>
      <w:tr w:rsidR="002246EA" w14:paraId="766CAF64" w14:textId="77777777">
        <w:tc>
          <w:tcPr>
            <w:tcW w:w="1080" w:type="dxa"/>
          </w:tcPr>
          <w:p w14:paraId="56161CF2" w14:textId="77777777" w:rsidR="002246EA" w:rsidRDefault="00CB7F34">
            <w:r>
              <w:t>Т-94 "Булат"</w:t>
            </w:r>
          </w:p>
        </w:tc>
        <w:tc>
          <w:tcPr>
            <w:tcW w:w="1080" w:type="dxa"/>
          </w:tcPr>
          <w:p w14:paraId="29615166" w14:textId="77777777" w:rsidR="002246EA" w:rsidRDefault="00CB7F34">
            <w:r>
              <w:t>21</w:t>
            </w:r>
          </w:p>
        </w:tc>
        <w:tc>
          <w:tcPr>
            <w:tcW w:w="1080" w:type="dxa"/>
          </w:tcPr>
          <w:p w14:paraId="157C7599" w14:textId="77777777" w:rsidR="002246EA" w:rsidRDefault="00CB7F34">
            <w:r>
              <w:t>20</w:t>
            </w:r>
          </w:p>
        </w:tc>
        <w:tc>
          <w:tcPr>
            <w:tcW w:w="1080" w:type="dxa"/>
          </w:tcPr>
          <w:p w14:paraId="62B82341" w14:textId="6ABBD0FE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80" w:type="dxa"/>
          </w:tcPr>
          <w:p w14:paraId="4D2D690D" w14:textId="77777777" w:rsidR="002246EA" w:rsidRDefault="00CB7F34">
            <w:r>
              <w:t>5</w:t>
            </w:r>
          </w:p>
        </w:tc>
        <w:tc>
          <w:tcPr>
            <w:tcW w:w="1080" w:type="dxa"/>
          </w:tcPr>
          <w:p w14:paraId="6223FBE6" w14:textId="77777777" w:rsidR="002246EA" w:rsidRDefault="00CB7F34">
            <w:r>
              <w:t>4</w:t>
            </w:r>
          </w:p>
        </w:tc>
        <w:tc>
          <w:tcPr>
            <w:tcW w:w="1080" w:type="dxa"/>
          </w:tcPr>
          <w:p w14:paraId="1983A124" w14:textId="77777777" w:rsidR="002246EA" w:rsidRDefault="00CB7F34">
            <w:r>
              <w:t>13</w:t>
            </w:r>
          </w:p>
        </w:tc>
        <w:tc>
          <w:tcPr>
            <w:tcW w:w="1080" w:type="dxa"/>
          </w:tcPr>
          <w:p w14:paraId="69C99BD8" w14:textId="77777777" w:rsidR="002246EA" w:rsidRDefault="00CB7F34">
            <w:r>
              <w:t>14</w:t>
            </w:r>
          </w:p>
        </w:tc>
      </w:tr>
      <w:tr w:rsidR="002246EA" w14:paraId="0F804D86" w14:textId="77777777">
        <w:tc>
          <w:tcPr>
            <w:tcW w:w="1080" w:type="dxa"/>
          </w:tcPr>
          <w:p w14:paraId="42918E2F" w14:textId="77777777" w:rsidR="002246EA" w:rsidRDefault="00CB7F34">
            <w:r>
              <w:t>ИГ-52 "Клин"</w:t>
            </w:r>
          </w:p>
        </w:tc>
        <w:tc>
          <w:tcPr>
            <w:tcW w:w="1080" w:type="dxa"/>
          </w:tcPr>
          <w:p w14:paraId="6508687B" w14:textId="77777777" w:rsidR="002246EA" w:rsidRDefault="00CB7F34">
            <w:r>
              <w:t>19</w:t>
            </w:r>
          </w:p>
        </w:tc>
        <w:tc>
          <w:tcPr>
            <w:tcW w:w="1080" w:type="dxa"/>
          </w:tcPr>
          <w:p w14:paraId="0E9D147F" w14:textId="77777777" w:rsidR="002246EA" w:rsidRDefault="00CB7F34">
            <w:r>
              <w:t>18</w:t>
            </w:r>
          </w:p>
        </w:tc>
        <w:tc>
          <w:tcPr>
            <w:tcW w:w="1080" w:type="dxa"/>
          </w:tcPr>
          <w:p w14:paraId="3B280F7F" w14:textId="3D880762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80" w:type="dxa"/>
          </w:tcPr>
          <w:p w14:paraId="0AE7604B" w14:textId="77777777" w:rsidR="002246EA" w:rsidRDefault="00CB7F34">
            <w:r>
              <w:t>6</w:t>
            </w:r>
          </w:p>
        </w:tc>
        <w:tc>
          <w:tcPr>
            <w:tcW w:w="1080" w:type="dxa"/>
          </w:tcPr>
          <w:p w14:paraId="6965D8F6" w14:textId="77777777" w:rsidR="002246EA" w:rsidRDefault="00CB7F34">
            <w:r>
              <w:t>5</w:t>
            </w:r>
          </w:p>
        </w:tc>
        <w:tc>
          <w:tcPr>
            <w:tcW w:w="1080" w:type="dxa"/>
          </w:tcPr>
          <w:p w14:paraId="03414CA8" w14:textId="77777777" w:rsidR="002246EA" w:rsidRDefault="00CB7F34">
            <w:r>
              <w:t>12</w:t>
            </w:r>
          </w:p>
        </w:tc>
        <w:tc>
          <w:tcPr>
            <w:tcW w:w="1080" w:type="dxa"/>
          </w:tcPr>
          <w:p w14:paraId="7B268319" w14:textId="77777777" w:rsidR="002246EA" w:rsidRDefault="00CB7F34">
            <w:r>
              <w:t>13</w:t>
            </w:r>
          </w:p>
        </w:tc>
      </w:tr>
      <w:tr w:rsidR="002246EA" w14:paraId="0C36D46F" w14:textId="77777777">
        <w:tc>
          <w:tcPr>
            <w:tcW w:w="1080" w:type="dxa"/>
          </w:tcPr>
          <w:p w14:paraId="482AC666" w14:textId="77777777" w:rsidR="002246EA" w:rsidRDefault="00CB7F34">
            <w:r>
              <w:t>МТ-71 "Барьер"</w:t>
            </w:r>
          </w:p>
        </w:tc>
        <w:tc>
          <w:tcPr>
            <w:tcW w:w="1080" w:type="dxa"/>
          </w:tcPr>
          <w:p w14:paraId="2C0A2427" w14:textId="77777777" w:rsidR="002246EA" w:rsidRDefault="00CB7F34">
            <w:r>
              <w:t>20</w:t>
            </w:r>
          </w:p>
        </w:tc>
        <w:tc>
          <w:tcPr>
            <w:tcW w:w="1080" w:type="dxa"/>
          </w:tcPr>
          <w:p w14:paraId="1C19B1A1" w14:textId="77777777" w:rsidR="002246EA" w:rsidRDefault="00CB7F34">
            <w:r>
              <w:t>19</w:t>
            </w:r>
          </w:p>
        </w:tc>
        <w:tc>
          <w:tcPr>
            <w:tcW w:w="1080" w:type="dxa"/>
          </w:tcPr>
          <w:p w14:paraId="20C02F94" w14:textId="49FAF525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80" w:type="dxa"/>
          </w:tcPr>
          <w:p w14:paraId="07EDFC30" w14:textId="77777777" w:rsidR="002246EA" w:rsidRDefault="00CB7F34">
            <w:r>
              <w:t>5</w:t>
            </w:r>
          </w:p>
        </w:tc>
        <w:tc>
          <w:tcPr>
            <w:tcW w:w="1080" w:type="dxa"/>
          </w:tcPr>
          <w:p w14:paraId="4FF0727C" w14:textId="77777777" w:rsidR="002246EA" w:rsidRDefault="00CB7F34">
            <w:r>
              <w:t>5</w:t>
            </w:r>
          </w:p>
        </w:tc>
        <w:tc>
          <w:tcPr>
            <w:tcW w:w="1080" w:type="dxa"/>
          </w:tcPr>
          <w:p w14:paraId="5664EFF6" w14:textId="77777777" w:rsidR="002246EA" w:rsidRDefault="00CB7F34">
            <w:r>
              <w:t>14</w:t>
            </w:r>
          </w:p>
        </w:tc>
        <w:tc>
          <w:tcPr>
            <w:tcW w:w="1080" w:type="dxa"/>
          </w:tcPr>
          <w:p w14:paraId="7956A64D" w14:textId="77777777" w:rsidR="002246EA" w:rsidRDefault="00CB7F34">
            <w:r>
              <w:t>15</w:t>
            </w:r>
          </w:p>
        </w:tc>
      </w:tr>
    </w:tbl>
    <w:p w14:paraId="2E804E90" w14:textId="77777777" w:rsidR="002246EA" w:rsidRDefault="00CB7F34">
      <w:pPr>
        <w:pStyle w:val="21"/>
      </w:pPr>
      <w:r>
        <w:t>Средние танки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6"/>
        <w:gridCol w:w="1080"/>
        <w:gridCol w:w="1273"/>
        <w:gridCol w:w="1080"/>
        <w:gridCol w:w="2059"/>
        <w:gridCol w:w="1138"/>
        <w:gridCol w:w="1080"/>
        <w:gridCol w:w="1080"/>
      </w:tblGrid>
      <w:tr w:rsidR="002246EA" w14:paraId="00AD9C47" w14:textId="77777777">
        <w:tc>
          <w:tcPr>
            <w:tcW w:w="1080" w:type="dxa"/>
          </w:tcPr>
          <w:p w14:paraId="0B52B28C" w14:textId="77777777" w:rsidR="002246EA" w:rsidRDefault="00CB7F34">
            <w:r>
              <w:t>Название</w:t>
            </w:r>
          </w:p>
        </w:tc>
        <w:tc>
          <w:tcPr>
            <w:tcW w:w="1080" w:type="dxa"/>
          </w:tcPr>
          <w:p w14:paraId="7E985C3A" w14:textId="77777777" w:rsidR="002246EA" w:rsidRDefault="00CB7F34">
            <w:r>
              <w:t>Урон</w:t>
            </w:r>
          </w:p>
        </w:tc>
        <w:tc>
          <w:tcPr>
            <w:tcW w:w="1080" w:type="dxa"/>
          </w:tcPr>
          <w:p w14:paraId="36172631" w14:textId="77777777" w:rsidR="002246EA" w:rsidRDefault="00CB7F34">
            <w:r>
              <w:t>Дальность</w:t>
            </w:r>
          </w:p>
        </w:tc>
        <w:tc>
          <w:tcPr>
            <w:tcW w:w="1080" w:type="dxa"/>
          </w:tcPr>
          <w:p w14:paraId="3120E8DD" w14:textId="77777777" w:rsidR="002246EA" w:rsidRDefault="00CB7F34">
            <w:r>
              <w:t>Обзор</w:t>
            </w:r>
          </w:p>
        </w:tc>
        <w:tc>
          <w:tcPr>
            <w:tcW w:w="1080" w:type="dxa"/>
          </w:tcPr>
          <w:p w14:paraId="56922F90" w14:textId="77777777" w:rsidR="002246EA" w:rsidRDefault="00CB7F34">
            <w:r>
              <w:t>Скорострельность</w:t>
            </w:r>
          </w:p>
        </w:tc>
        <w:tc>
          <w:tcPr>
            <w:tcW w:w="1080" w:type="dxa"/>
          </w:tcPr>
          <w:p w14:paraId="413799E1" w14:textId="77777777" w:rsidR="002246EA" w:rsidRDefault="00CB7F34">
            <w:r>
              <w:t>Скорость</w:t>
            </w:r>
          </w:p>
        </w:tc>
        <w:tc>
          <w:tcPr>
            <w:tcW w:w="1080" w:type="dxa"/>
          </w:tcPr>
          <w:p w14:paraId="0D171C2A" w14:textId="77777777" w:rsidR="002246EA" w:rsidRDefault="00CB7F34">
            <w:r>
              <w:t>Жизнь</w:t>
            </w:r>
          </w:p>
        </w:tc>
        <w:tc>
          <w:tcPr>
            <w:tcW w:w="1080" w:type="dxa"/>
          </w:tcPr>
          <w:p w14:paraId="4AA03F6A" w14:textId="77777777" w:rsidR="002246EA" w:rsidRDefault="00CB7F34">
            <w:r>
              <w:t>Броня</w:t>
            </w:r>
          </w:p>
        </w:tc>
      </w:tr>
      <w:tr w:rsidR="002246EA" w14:paraId="49B59921" w14:textId="77777777">
        <w:tc>
          <w:tcPr>
            <w:tcW w:w="1080" w:type="dxa"/>
          </w:tcPr>
          <w:p w14:paraId="1F51104F" w14:textId="77777777" w:rsidR="002246EA" w:rsidRDefault="00CB7F34">
            <w:r>
              <w:t>Т-66 "Рысак"</w:t>
            </w:r>
          </w:p>
        </w:tc>
        <w:tc>
          <w:tcPr>
            <w:tcW w:w="1080" w:type="dxa"/>
          </w:tcPr>
          <w:p w14:paraId="03EB693E" w14:textId="77777777" w:rsidR="002246EA" w:rsidRDefault="00CB7F34">
            <w:r>
              <w:t>13</w:t>
            </w:r>
          </w:p>
        </w:tc>
        <w:tc>
          <w:tcPr>
            <w:tcW w:w="1080" w:type="dxa"/>
          </w:tcPr>
          <w:p w14:paraId="79311386" w14:textId="77777777" w:rsidR="002246EA" w:rsidRDefault="00CB7F34">
            <w:r>
              <w:t>21</w:t>
            </w:r>
          </w:p>
        </w:tc>
        <w:tc>
          <w:tcPr>
            <w:tcW w:w="1080" w:type="dxa"/>
          </w:tcPr>
          <w:p w14:paraId="6AC6F360" w14:textId="0DB87642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80" w:type="dxa"/>
          </w:tcPr>
          <w:p w14:paraId="6D739D7D" w14:textId="77777777" w:rsidR="002246EA" w:rsidRDefault="00CB7F34">
            <w:r>
              <w:t>10</w:t>
            </w:r>
          </w:p>
        </w:tc>
        <w:tc>
          <w:tcPr>
            <w:tcW w:w="1080" w:type="dxa"/>
          </w:tcPr>
          <w:p w14:paraId="076DA8BE" w14:textId="77777777" w:rsidR="002246EA" w:rsidRDefault="00CB7F34">
            <w:r>
              <w:t>14</w:t>
            </w:r>
          </w:p>
        </w:tc>
        <w:tc>
          <w:tcPr>
            <w:tcW w:w="1080" w:type="dxa"/>
          </w:tcPr>
          <w:p w14:paraId="14EF3CE5" w14:textId="77777777" w:rsidR="002246EA" w:rsidRDefault="00CB7F34">
            <w:r>
              <w:t>10</w:t>
            </w:r>
          </w:p>
        </w:tc>
        <w:tc>
          <w:tcPr>
            <w:tcW w:w="1080" w:type="dxa"/>
          </w:tcPr>
          <w:p w14:paraId="38FFD5B0" w14:textId="77777777" w:rsidR="002246EA" w:rsidRDefault="00CB7F34">
            <w:r>
              <w:t>8</w:t>
            </w:r>
          </w:p>
        </w:tc>
      </w:tr>
      <w:tr w:rsidR="002246EA" w14:paraId="63E0E746" w14:textId="77777777">
        <w:tc>
          <w:tcPr>
            <w:tcW w:w="1080" w:type="dxa"/>
          </w:tcPr>
          <w:p w14:paraId="56C058CF" w14:textId="77777777" w:rsidR="002246EA" w:rsidRDefault="00CB7F34">
            <w:r>
              <w:t>СБТ-48 "Вихрь"</w:t>
            </w:r>
          </w:p>
        </w:tc>
        <w:tc>
          <w:tcPr>
            <w:tcW w:w="1080" w:type="dxa"/>
          </w:tcPr>
          <w:p w14:paraId="2C1BE487" w14:textId="77777777" w:rsidR="002246EA" w:rsidRDefault="00CB7F34">
            <w:r>
              <w:t>15</w:t>
            </w:r>
          </w:p>
        </w:tc>
        <w:tc>
          <w:tcPr>
            <w:tcW w:w="1080" w:type="dxa"/>
          </w:tcPr>
          <w:p w14:paraId="451AD507" w14:textId="77777777" w:rsidR="002246EA" w:rsidRDefault="00CB7F34">
            <w:r>
              <w:t>23</w:t>
            </w:r>
          </w:p>
        </w:tc>
        <w:tc>
          <w:tcPr>
            <w:tcW w:w="1080" w:type="dxa"/>
          </w:tcPr>
          <w:p w14:paraId="316B3A0C" w14:textId="0901016D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80" w:type="dxa"/>
          </w:tcPr>
          <w:p w14:paraId="799EA34A" w14:textId="77777777" w:rsidR="002246EA" w:rsidRDefault="00CB7F34">
            <w:r>
              <w:t>9</w:t>
            </w:r>
          </w:p>
        </w:tc>
        <w:tc>
          <w:tcPr>
            <w:tcW w:w="1080" w:type="dxa"/>
          </w:tcPr>
          <w:p w14:paraId="55EB5248" w14:textId="77777777" w:rsidR="002246EA" w:rsidRDefault="00CB7F34">
            <w:r>
              <w:t>12</w:t>
            </w:r>
          </w:p>
        </w:tc>
        <w:tc>
          <w:tcPr>
            <w:tcW w:w="1080" w:type="dxa"/>
          </w:tcPr>
          <w:p w14:paraId="3FC06C7F" w14:textId="77777777" w:rsidR="002246EA" w:rsidRDefault="00CB7F34">
            <w:r>
              <w:t>11</w:t>
            </w:r>
          </w:p>
        </w:tc>
        <w:tc>
          <w:tcPr>
            <w:tcW w:w="1080" w:type="dxa"/>
          </w:tcPr>
          <w:p w14:paraId="540F23E5" w14:textId="77777777" w:rsidR="002246EA" w:rsidRDefault="00CB7F34">
            <w:r>
              <w:t>9</w:t>
            </w:r>
          </w:p>
        </w:tc>
      </w:tr>
      <w:tr w:rsidR="002246EA" w14:paraId="39D9C5C1" w14:textId="77777777">
        <w:tc>
          <w:tcPr>
            <w:tcW w:w="1080" w:type="dxa"/>
          </w:tcPr>
          <w:p w14:paraId="46155586" w14:textId="77777777" w:rsidR="002246EA" w:rsidRDefault="00CB7F34">
            <w:r>
              <w:t>ТМ-59 "Каратель"</w:t>
            </w:r>
          </w:p>
        </w:tc>
        <w:tc>
          <w:tcPr>
            <w:tcW w:w="1080" w:type="dxa"/>
          </w:tcPr>
          <w:p w14:paraId="3B7EE181" w14:textId="77777777" w:rsidR="002246EA" w:rsidRDefault="00CB7F34">
            <w:r>
              <w:t>17</w:t>
            </w:r>
          </w:p>
        </w:tc>
        <w:tc>
          <w:tcPr>
            <w:tcW w:w="1080" w:type="dxa"/>
          </w:tcPr>
          <w:p w14:paraId="0D9DD3F4" w14:textId="77777777" w:rsidR="002246EA" w:rsidRDefault="00CB7F34">
            <w:r>
              <w:t>25</w:t>
            </w:r>
          </w:p>
        </w:tc>
        <w:tc>
          <w:tcPr>
            <w:tcW w:w="1080" w:type="dxa"/>
          </w:tcPr>
          <w:p w14:paraId="7AD8F30E" w14:textId="7DD74588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80" w:type="dxa"/>
          </w:tcPr>
          <w:p w14:paraId="6FF161DC" w14:textId="77777777" w:rsidR="002246EA" w:rsidRDefault="00CB7F34">
            <w:r>
              <w:t>8</w:t>
            </w:r>
          </w:p>
        </w:tc>
        <w:tc>
          <w:tcPr>
            <w:tcW w:w="1080" w:type="dxa"/>
          </w:tcPr>
          <w:p w14:paraId="1A4425D7" w14:textId="77777777" w:rsidR="002246EA" w:rsidRDefault="00CB7F34">
            <w:r>
              <w:t>10</w:t>
            </w:r>
          </w:p>
        </w:tc>
        <w:tc>
          <w:tcPr>
            <w:tcW w:w="1080" w:type="dxa"/>
          </w:tcPr>
          <w:p w14:paraId="436C78C1" w14:textId="77777777" w:rsidR="002246EA" w:rsidRDefault="00CB7F34">
            <w:r>
              <w:t>12</w:t>
            </w:r>
          </w:p>
        </w:tc>
        <w:tc>
          <w:tcPr>
            <w:tcW w:w="1080" w:type="dxa"/>
          </w:tcPr>
          <w:p w14:paraId="3361612D" w14:textId="77777777" w:rsidR="002246EA" w:rsidRDefault="00CB7F34">
            <w:r>
              <w:t>10</w:t>
            </w:r>
          </w:p>
        </w:tc>
      </w:tr>
    </w:tbl>
    <w:p w14:paraId="72843EBF" w14:textId="77777777" w:rsidR="002246EA" w:rsidRDefault="00CB7F34">
      <w:pPr>
        <w:pStyle w:val="21"/>
      </w:pPr>
      <w:r>
        <w:t>Лёгкие танки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273"/>
        <w:gridCol w:w="1080"/>
        <w:gridCol w:w="2059"/>
        <w:gridCol w:w="1138"/>
        <w:gridCol w:w="1080"/>
        <w:gridCol w:w="1080"/>
      </w:tblGrid>
      <w:tr w:rsidR="002246EA" w14:paraId="1162DEFF" w14:textId="77777777">
        <w:tc>
          <w:tcPr>
            <w:tcW w:w="1080" w:type="dxa"/>
          </w:tcPr>
          <w:p w14:paraId="56682A15" w14:textId="77777777" w:rsidR="002246EA" w:rsidRDefault="00CB7F34">
            <w:r>
              <w:t>Название</w:t>
            </w:r>
          </w:p>
        </w:tc>
        <w:tc>
          <w:tcPr>
            <w:tcW w:w="1080" w:type="dxa"/>
          </w:tcPr>
          <w:p w14:paraId="75235BD7" w14:textId="77777777" w:rsidR="002246EA" w:rsidRDefault="00CB7F34">
            <w:r>
              <w:t>Урон</w:t>
            </w:r>
          </w:p>
        </w:tc>
        <w:tc>
          <w:tcPr>
            <w:tcW w:w="1080" w:type="dxa"/>
          </w:tcPr>
          <w:p w14:paraId="68873CBE" w14:textId="77777777" w:rsidR="002246EA" w:rsidRDefault="00CB7F34">
            <w:r>
              <w:t>Дальность</w:t>
            </w:r>
          </w:p>
        </w:tc>
        <w:tc>
          <w:tcPr>
            <w:tcW w:w="1080" w:type="dxa"/>
          </w:tcPr>
          <w:p w14:paraId="273225C2" w14:textId="77777777" w:rsidR="002246EA" w:rsidRDefault="00CB7F34">
            <w:r>
              <w:t>Обзор</w:t>
            </w:r>
          </w:p>
        </w:tc>
        <w:tc>
          <w:tcPr>
            <w:tcW w:w="1080" w:type="dxa"/>
          </w:tcPr>
          <w:p w14:paraId="49DF4A0F" w14:textId="77777777" w:rsidR="002246EA" w:rsidRDefault="00CB7F34">
            <w:r>
              <w:t>Скорострельность</w:t>
            </w:r>
          </w:p>
        </w:tc>
        <w:tc>
          <w:tcPr>
            <w:tcW w:w="1080" w:type="dxa"/>
          </w:tcPr>
          <w:p w14:paraId="1628FF56" w14:textId="77777777" w:rsidR="002246EA" w:rsidRDefault="00CB7F34">
            <w:r>
              <w:t>Скорость</w:t>
            </w:r>
          </w:p>
        </w:tc>
        <w:tc>
          <w:tcPr>
            <w:tcW w:w="1080" w:type="dxa"/>
          </w:tcPr>
          <w:p w14:paraId="3DD85092" w14:textId="77777777" w:rsidR="002246EA" w:rsidRDefault="00CB7F34">
            <w:r>
              <w:t>Жизнь</w:t>
            </w:r>
          </w:p>
        </w:tc>
        <w:tc>
          <w:tcPr>
            <w:tcW w:w="1080" w:type="dxa"/>
          </w:tcPr>
          <w:p w14:paraId="2E97D213" w14:textId="77777777" w:rsidR="002246EA" w:rsidRDefault="00CB7F34">
            <w:r>
              <w:t>Броня</w:t>
            </w:r>
          </w:p>
        </w:tc>
      </w:tr>
      <w:tr w:rsidR="002246EA" w14:paraId="0E5274B7" w14:textId="77777777">
        <w:tc>
          <w:tcPr>
            <w:tcW w:w="1080" w:type="dxa"/>
          </w:tcPr>
          <w:p w14:paraId="1911AA0A" w14:textId="77777777" w:rsidR="002246EA" w:rsidRDefault="00CB7F34">
            <w:r>
              <w:t>ЛТ-22 "Клык"</w:t>
            </w:r>
          </w:p>
        </w:tc>
        <w:tc>
          <w:tcPr>
            <w:tcW w:w="1080" w:type="dxa"/>
          </w:tcPr>
          <w:p w14:paraId="55B50D76" w14:textId="77777777" w:rsidR="002246EA" w:rsidRDefault="00CB7F34">
            <w:r>
              <w:t>9</w:t>
            </w:r>
          </w:p>
        </w:tc>
        <w:tc>
          <w:tcPr>
            <w:tcW w:w="1080" w:type="dxa"/>
          </w:tcPr>
          <w:p w14:paraId="1DD23AD1" w14:textId="77777777" w:rsidR="002246EA" w:rsidRDefault="00CB7F34">
            <w:r>
              <w:t>16</w:t>
            </w:r>
          </w:p>
        </w:tc>
        <w:tc>
          <w:tcPr>
            <w:tcW w:w="1080" w:type="dxa"/>
          </w:tcPr>
          <w:p w14:paraId="25271A53" w14:textId="5303A7DA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80" w:type="dxa"/>
          </w:tcPr>
          <w:p w14:paraId="6829B70B" w14:textId="77777777" w:rsidR="002246EA" w:rsidRDefault="00CB7F34">
            <w:r>
              <w:t>14</w:t>
            </w:r>
          </w:p>
        </w:tc>
        <w:tc>
          <w:tcPr>
            <w:tcW w:w="1080" w:type="dxa"/>
          </w:tcPr>
          <w:p w14:paraId="2360197C" w14:textId="77777777" w:rsidR="002246EA" w:rsidRDefault="00CB7F34">
            <w:r>
              <w:t>20</w:t>
            </w:r>
          </w:p>
        </w:tc>
        <w:tc>
          <w:tcPr>
            <w:tcW w:w="1080" w:type="dxa"/>
          </w:tcPr>
          <w:p w14:paraId="38BE6085" w14:textId="77777777" w:rsidR="002246EA" w:rsidRDefault="00CB7F34">
            <w:r>
              <w:t>7</w:t>
            </w:r>
          </w:p>
        </w:tc>
        <w:tc>
          <w:tcPr>
            <w:tcW w:w="1080" w:type="dxa"/>
          </w:tcPr>
          <w:p w14:paraId="7A89AA2D" w14:textId="77777777" w:rsidR="002246EA" w:rsidRDefault="00CB7F34">
            <w:r>
              <w:t>5</w:t>
            </w:r>
          </w:p>
        </w:tc>
      </w:tr>
      <w:tr w:rsidR="002246EA" w14:paraId="778AD47B" w14:textId="77777777">
        <w:tc>
          <w:tcPr>
            <w:tcW w:w="1080" w:type="dxa"/>
          </w:tcPr>
          <w:p w14:paraId="0C544768" w14:textId="77777777" w:rsidR="002246EA" w:rsidRDefault="00CB7F34">
            <w:r>
              <w:t>БР-19 "Летун"</w:t>
            </w:r>
          </w:p>
        </w:tc>
        <w:tc>
          <w:tcPr>
            <w:tcW w:w="1080" w:type="dxa"/>
          </w:tcPr>
          <w:p w14:paraId="184419BB" w14:textId="77777777" w:rsidR="002246EA" w:rsidRDefault="00CB7F34">
            <w:r>
              <w:t>8</w:t>
            </w:r>
          </w:p>
        </w:tc>
        <w:tc>
          <w:tcPr>
            <w:tcW w:w="1080" w:type="dxa"/>
          </w:tcPr>
          <w:p w14:paraId="079BD036" w14:textId="77777777" w:rsidR="002246EA" w:rsidRDefault="00CB7F34">
            <w:r>
              <w:t>15</w:t>
            </w:r>
          </w:p>
        </w:tc>
        <w:tc>
          <w:tcPr>
            <w:tcW w:w="1080" w:type="dxa"/>
          </w:tcPr>
          <w:p w14:paraId="7F8F60B6" w14:textId="3B1A310B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80" w:type="dxa"/>
          </w:tcPr>
          <w:p w14:paraId="3A7E0FB1" w14:textId="77777777" w:rsidR="002246EA" w:rsidRDefault="00CB7F34">
            <w:r>
              <w:t>15</w:t>
            </w:r>
          </w:p>
        </w:tc>
        <w:tc>
          <w:tcPr>
            <w:tcW w:w="1080" w:type="dxa"/>
          </w:tcPr>
          <w:p w14:paraId="112CD098" w14:textId="77777777" w:rsidR="002246EA" w:rsidRDefault="00CB7F34">
            <w:r>
              <w:t>23</w:t>
            </w:r>
          </w:p>
        </w:tc>
        <w:tc>
          <w:tcPr>
            <w:tcW w:w="1080" w:type="dxa"/>
          </w:tcPr>
          <w:p w14:paraId="7F4B2225" w14:textId="77777777" w:rsidR="002246EA" w:rsidRDefault="00CB7F34">
            <w:r>
              <w:t>6</w:t>
            </w:r>
          </w:p>
        </w:tc>
        <w:tc>
          <w:tcPr>
            <w:tcW w:w="1080" w:type="dxa"/>
          </w:tcPr>
          <w:p w14:paraId="0069D7DC" w14:textId="77777777" w:rsidR="002246EA" w:rsidRDefault="00CB7F34">
            <w:r>
              <w:t>4</w:t>
            </w:r>
          </w:p>
        </w:tc>
      </w:tr>
    </w:tbl>
    <w:p w14:paraId="2406706B" w14:textId="77777777" w:rsidR="002246EA" w:rsidRDefault="00CB7F34">
      <w:pPr>
        <w:pStyle w:val="21"/>
      </w:pPr>
      <w:r>
        <w:t>Ракетная установка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1273"/>
        <w:gridCol w:w="1080"/>
        <w:gridCol w:w="2059"/>
        <w:gridCol w:w="1138"/>
        <w:gridCol w:w="1080"/>
        <w:gridCol w:w="1080"/>
      </w:tblGrid>
      <w:tr w:rsidR="002246EA" w14:paraId="64D612E1" w14:textId="77777777">
        <w:tc>
          <w:tcPr>
            <w:tcW w:w="1080" w:type="dxa"/>
          </w:tcPr>
          <w:p w14:paraId="261372CB" w14:textId="77777777" w:rsidR="002246EA" w:rsidRDefault="00CB7F34">
            <w:r>
              <w:t>Название</w:t>
            </w:r>
          </w:p>
        </w:tc>
        <w:tc>
          <w:tcPr>
            <w:tcW w:w="1080" w:type="dxa"/>
          </w:tcPr>
          <w:p w14:paraId="532798E2" w14:textId="77777777" w:rsidR="002246EA" w:rsidRDefault="00CB7F34">
            <w:r>
              <w:t>Урон</w:t>
            </w:r>
          </w:p>
        </w:tc>
        <w:tc>
          <w:tcPr>
            <w:tcW w:w="1080" w:type="dxa"/>
          </w:tcPr>
          <w:p w14:paraId="3120E65A" w14:textId="77777777" w:rsidR="002246EA" w:rsidRDefault="00CB7F34">
            <w:r>
              <w:t>Дальность</w:t>
            </w:r>
          </w:p>
        </w:tc>
        <w:tc>
          <w:tcPr>
            <w:tcW w:w="1080" w:type="dxa"/>
          </w:tcPr>
          <w:p w14:paraId="5631D2C6" w14:textId="77777777" w:rsidR="002246EA" w:rsidRDefault="00CB7F34">
            <w:r>
              <w:t>Обзор</w:t>
            </w:r>
          </w:p>
        </w:tc>
        <w:tc>
          <w:tcPr>
            <w:tcW w:w="1080" w:type="dxa"/>
          </w:tcPr>
          <w:p w14:paraId="506FEC17" w14:textId="77777777" w:rsidR="002246EA" w:rsidRDefault="00CB7F34">
            <w:r>
              <w:t>Скорострельность</w:t>
            </w:r>
          </w:p>
        </w:tc>
        <w:tc>
          <w:tcPr>
            <w:tcW w:w="1080" w:type="dxa"/>
          </w:tcPr>
          <w:p w14:paraId="70C1195A" w14:textId="77777777" w:rsidR="002246EA" w:rsidRDefault="00CB7F34">
            <w:r>
              <w:t>Скорость</w:t>
            </w:r>
          </w:p>
        </w:tc>
        <w:tc>
          <w:tcPr>
            <w:tcW w:w="1080" w:type="dxa"/>
          </w:tcPr>
          <w:p w14:paraId="3AF67A39" w14:textId="77777777" w:rsidR="002246EA" w:rsidRDefault="00CB7F34">
            <w:r>
              <w:t>Жизнь</w:t>
            </w:r>
          </w:p>
        </w:tc>
        <w:tc>
          <w:tcPr>
            <w:tcW w:w="1080" w:type="dxa"/>
          </w:tcPr>
          <w:p w14:paraId="1CBB9F2C" w14:textId="77777777" w:rsidR="002246EA" w:rsidRDefault="00CB7F34">
            <w:r>
              <w:t>Броня</w:t>
            </w:r>
          </w:p>
        </w:tc>
      </w:tr>
      <w:tr w:rsidR="002246EA" w14:paraId="04739459" w14:textId="77777777">
        <w:tc>
          <w:tcPr>
            <w:tcW w:w="1080" w:type="dxa"/>
          </w:tcPr>
          <w:p w14:paraId="039F2EEA" w14:textId="77777777" w:rsidR="002246EA" w:rsidRDefault="00CB7F34">
            <w:r>
              <w:t>УРС-5 "Жало"</w:t>
            </w:r>
          </w:p>
        </w:tc>
        <w:tc>
          <w:tcPr>
            <w:tcW w:w="1080" w:type="dxa"/>
          </w:tcPr>
          <w:p w14:paraId="0CD76D13" w14:textId="77777777" w:rsidR="002246EA" w:rsidRDefault="00CB7F34">
            <w:r>
              <w:t>24</w:t>
            </w:r>
          </w:p>
        </w:tc>
        <w:tc>
          <w:tcPr>
            <w:tcW w:w="1080" w:type="dxa"/>
          </w:tcPr>
          <w:p w14:paraId="3F802FDE" w14:textId="77777777" w:rsidR="002246EA" w:rsidRDefault="00CB7F34">
            <w:r>
              <w:t>24</w:t>
            </w:r>
          </w:p>
        </w:tc>
        <w:tc>
          <w:tcPr>
            <w:tcW w:w="1080" w:type="dxa"/>
          </w:tcPr>
          <w:p w14:paraId="33B939CE" w14:textId="780F9A61" w:rsidR="002246EA" w:rsidRPr="00B7410C" w:rsidRDefault="00B7410C">
            <w:pPr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80" w:type="dxa"/>
          </w:tcPr>
          <w:p w14:paraId="63EB6BBA" w14:textId="77777777" w:rsidR="002246EA" w:rsidRDefault="00CB7F34">
            <w:r>
              <w:t>3</w:t>
            </w:r>
          </w:p>
        </w:tc>
        <w:tc>
          <w:tcPr>
            <w:tcW w:w="1080" w:type="dxa"/>
          </w:tcPr>
          <w:p w14:paraId="59909AE1" w14:textId="77777777" w:rsidR="002246EA" w:rsidRDefault="00CB7F34">
            <w:bookmarkStart w:id="0" w:name="_GoBack"/>
            <w:r>
              <w:t>3</w:t>
            </w:r>
            <w:bookmarkEnd w:id="0"/>
          </w:p>
        </w:tc>
        <w:tc>
          <w:tcPr>
            <w:tcW w:w="1080" w:type="dxa"/>
          </w:tcPr>
          <w:p w14:paraId="1B92A18D" w14:textId="77777777" w:rsidR="002246EA" w:rsidRDefault="00CB7F34">
            <w:r>
              <w:t>8</w:t>
            </w:r>
          </w:p>
        </w:tc>
        <w:tc>
          <w:tcPr>
            <w:tcW w:w="1080" w:type="dxa"/>
          </w:tcPr>
          <w:p w14:paraId="634C62B5" w14:textId="77777777" w:rsidR="002246EA" w:rsidRDefault="00CB7F34">
            <w:r>
              <w:t>6</w:t>
            </w:r>
          </w:p>
        </w:tc>
      </w:tr>
    </w:tbl>
    <w:p w14:paraId="610EBE98" w14:textId="77777777" w:rsidR="00CB7F34" w:rsidRDefault="00CB7F34"/>
    <w:sectPr w:rsidR="00CB7F34" w:rsidSect="00B741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6EA"/>
    <w:rsid w:val="0029639D"/>
    <w:rsid w:val="00326F90"/>
    <w:rsid w:val="007A6683"/>
    <w:rsid w:val="00AA1D8D"/>
    <w:rsid w:val="00B47730"/>
    <w:rsid w:val="00B7410C"/>
    <w:rsid w:val="00CB0664"/>
    <w:rsid w:val="00CB7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00FF99"/>
  <w14:defaultImageDpi w14:val="300"/>
  <w15:docId w15:val="{1FFB1B33-1B6A-445C-BA7A-53070FB3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74AEA8-A14E-4224-A3EF-25322EA8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Охрана</cp:lastModifiedBy>
  <cp:revision>2</cp:revision>
  <dcterms:created xsi:type="dcterms:W3CDTF">2013-12-23T23:15:00Z</dcterms:created>
  <dcterms:modified xsi:type="dcterms:W3CDTF">2025-04-17T22:09:00Z</dcterms:modified>
  <cp:category/>
</cp:coreProperties>
</file>