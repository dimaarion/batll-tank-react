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Подробное описание локаций для каждого уровня</w:t>
      </w:r>
    </w:p>
    <w:p>
      <w:pPr>
        <w:pStyle w:val="Heading2"/>
      </w:pPr>
      <w:r>
        <w:t>Уровень 1</w:t>
      </w:r>
    </w:p>
    <w:p>
      <w:r>
        <w:t>Равнинная местность с редкими лесополосами и небольшими холмами. Минные поля и пара разрушенных дорог.</w:t>
      </w:r>
    </w:p>
    <w:p>
      <w:pPr>
        <w:pStyle w:val="Heading2"/>
      </w:pPr>
      <w:r>
        <w:t>Уровень 2</w:t>
      </w:r>
    </w:p>
    <w:p>
      <w:r>
        <w:t>Равнинная местность с редкими лесополосами и небольшими холмами. Минные поля и пара разрушенных дорог.</w:t>
      </w:r>
    </w:p>
    <w:p>
      <w:pPr>
        <w:pStyle w:val="Heading2"/>
      </w:pPr>
      <w:r>
        <w:t>Уровень 3</w:t>
      </w:r>
    </w:p>
    <w:p>
      <w:r>
        <w:t>Равнинная местность с редкими лесополосами и небольшими холмами. Минные поля и пара разрушенных дорог.</w:t>
      </w:r>
    </w:p>
    <w:p>
      <w:pPr>
        <w:pStyle w:val="Heading2"/>
      </w:pPr>
      <w:r>
        <w:t>Уровень 4</w:t>
      </w:r>
    </w:p>
    <w:p>
      <w:r>
        <w:t>Равнинная местность с редкими лесополосами и небольшими холмами. Минные поля и пара разрушенных дорог.</w:t>
      </w:r>
    </w:p>
    <w:p>
      <w:pPr>
        <w:pStyle w:val="Heading2"/>
      </w:pPr>
      <w:r>
        <w:t>Уровень 5</w:t>
      </w:r>
    </w:p>
    <w:p>
      <w:r>
        <w:t>Равнинная местность с редкими лесополосами и небольшими холмами. Минные поля и пара разрушенных дорог.</w:t>
      </w:r>
    </w:p>
    <w:p>
      <w:pPr>
        <w:pStyle w:val="Heading2"/>
      </w:pPr>
      <w:r>
        <w:t>Уровень 6</w:t>
      </w:r>
    </w:p>
    <w:p>
      <w:r>
        <w:t>Равнинная местность с редкими лесополосами и небольшими холмами. Минные поля и пара разрушенных дорог.</w:t>
      </w:r>
    </w:p>
    <w:p>
      <w:pPr>
        <w:pStyle w:val="Heading2"/>
      </w:pPr>
      <w:r>
        <w:t>Уровень 7</w:t>
      </w:r>
    </w:p>
    <w:p>
      <w:r>
        <w:t>Равнинная местность с редкими лесополосами и небольшими холмами. Минные поля и пара разрушенных дорог.</w:t>
      </w:r>
    </w:p>
    <w:p>
      <w:pPr>
        <w:pStyle w:val="Heading2"/>
      </w:pPr>
      <w:r>
        <w:t>Уровень 8</w:t>
      </w:r>
    </w:p>
    <w:p>
      <w:r>
        <w:t>Равнинная местность с редкими лесополосами и небольшими холмами. Минные поля и пара разрушенных дорог.</w:t>
      </w:r>
    </w:p>
    <w:p>
      <w:pPr>
        <w:pStyle w:val="Heading2"/>
      </w:pPr>
      <w:r>
        <w:t>Уровень 9</w:t>
      </w:r>
    </w:p>
    <w:p>
      <w:r>
        <w:t>Равнинная местность с редкими лесополосами и небольшими холмами. Минные поля и пара разрушенных дорог.</w:t>
      </w:r>
    </w:p>
    <w:p>
      <w:pPr>
        <w:pStyle w:val="Heading2"/>
      </w:pPr>
      <w:r>
        <w:t>Уровень 10</w:t>
      </w:r>
    </w:p>
    <w:p>
      <w:r>
        <w:t>Равнинная местность с редкими лесополосами и небольшими холмами. Минные поля и пара разрушенных дорог.</w:t>
      </w:r>
    </w:p>
    <w:p>
      <w:pPr>
        <w:pStyle w:val="Heading2"/>
      </w:pPr>
      <w:r>
        <w:t>Уровень 11</w:t>
      </w:r>
    </w:p>
    <w:p>
      <w:r>
        <w:t>Ночная деревня, окружённая лесами. Несколько мостов через узкую реку. Тайные тропы для диверсантов.</w:t>
      </w:r>
    </w:p>
    <w:p>
      <w:pPr>
        <w:pStyle w:val="Heading2"/>
      </w:pPr>
      <w:r>
        <w:t>Уровень 12</w:t>
      </w:r>
    </w:p>
    <w:p>
      <w:r>
        <w:t>Ночная деревня, окружённая лесами. Несколько мостов через узкую реку. Тайные тропы для диверсантов.</w:t>
      </w:r>
    </w:p>
    <w:p>
      <w:pPr>
        <w:pStyle w:val="Heading2"/>
      </w:pPr>
      <w:r>
        <w:t>Уровень 13</w:t>
      </w:r>
    </w:p>
    <w:p>
      <w:r>
        <w:t>Ночная деревня, окружённая лесами. Несколько мостов через узкую реку. Тайные тропы для диверсантов.</w:t>
      </w:r>
    </w:p>
    <w:p>
      <w:pPr>
        <w:pStyle w:val="Heading2"/>
      </w:pPr>
      <w:r>
        <w:t>Уровень 14</w:t>
      </w:r>
    </w:p>
    <w:p>
      <w:r>
        <w:t>Ночная деревня, окружённая лесами. Несколько мостов через узкую реку. Тайные тропы для диверсантов.</w:t>
      </w:r>
    </w:p>
    <w:p>
      <w:pPr>
        <w:pStyle w:val="Heading2"/>
      </w:pPr>
      <w:r>
        <w:t>Уровень 15</w:t>
      </w:r>
    </w:p>
    <w:p>
      <w:r>
        <w:t>Ночная деревня, окружённая лесами. Несколько мостов через узкую реку. Тайные тропы для диверсантов.</w:t>
      </w:r>
    </w:p>
    <w:p>
      <w:pPr>
        <w:pStyle w:val="Heading2"/>
      </w:pPr>
      <w:r>
        <w:t>Уровень 16</w:t>
      </w:r>
    </w:p>
    <w:p>
      <w:r>
        <w:t>Ночная деревня, окружённая лесами. Несколько мостов через узкую реку. Тайные тропы для диверсантов.</w:t>
      </w:r>
    </w:p>
    <w:p>
      <w:pPr>
        <w:pStyle w:val="Heading2"/>
      </w:pPr>
      <w:r>
        <w:t>Уровень 17</w:t>
      </w:r>
    </w:p>
    <w:p>
      <w:r>
        <w:t>Ночная деревня, окружённая лесами. Несколько мостов через узкую реку. Тайные тропы для диверсантов.</w:t>
      </w:r>
    </w:p>
    <w:p>
      <w:pPr>
        <w:pStyle w:val="Heading2"/>
      </w:pPr>
      <w:r>
        <w:t>Уровень 18</w:t>
      </w:r>
    </w:p>
    <w:p>
      <w:r>
        <w:t>Ночная деревня, окружённая лесами. Несколько мостов через узкую реку. Тайные тропы для диверсантов.</w:t>
      </w:r>
    </w:p>
    <w:p>
      <w:pPr>
        <w:pStyle w:val="Heading2"/>
      </w:pPr>
      <w:r>
        <w:t>Уровень 19</w:t>
      </w:r>
    </w:p>
    <w:p>
      <w:r>
        <w:t>Ночная деревня, окружённая лесами. Несколько мостов через узкую реку. Тайные тропы для диверсантов.</w:t>
      </w:r>
    </w:p>
    <w:p>
      <w:pPr>
        <w:pStyle w:val="Heading2"/>
      </w:pPr>
      <w:r>
        <w:t>Уровень 20</w:t>
      </w:r>
    </w:p>
    <w:p>
      <w:r>
        <w:t>Ночная деревня, окружённая лесами. Несколько мостов через узкую реку. Тайные тропы для диверсантов.</w:t>
      </w:r>
    </w:p>
    <w:p>
      <w:pPr>
        <w:pStyle w:val="Heading2"/>
      </w:pPr>
      <w:r>
        <w:t>Уровень 21</w:t>
      </w:r>
    </w:p>
    <w:p>
      <w:r>
        <w:t>Широкая долина с полем, по центру — мост. По бокам — небольшие рощи и склад горючего.</w:t>
      </w:r>
    </w:p>
    <w:p>
      <w:pPr>
        <w:pStyle w:val="Heading2"/>
      </w:pPr>
      <w:r>
        <w:t>Уровень 22</w:t>
      </w:r>
    </w:p>
    <w:p>
      <w:r>
        <w:t>Широкая долина с полем, по центру — мост. По бокам — небольшие рощи и склад горючего.</w:t>
      </w:r>
    </w:p>
    <w:p>
      <w:pPr>
        <w:pStyle w:val="Heading2"/>
      </w:pPr>
      <w:r>
        <w:t>Уровень 23</w:t>
      </w:r>
    </w:p>
    <w:p>
      <w:r>
        <w:t>Широкая долина с полем, по центру — мост. По бокам — небольшие рощи и склад горючего.</w:t>
      </w:r>
    </w:p>
    <w:p>
      <w:pPr>
        <w:pStyle w:val="Heading2"/>
      </w:pPr>
      <w:r>
        <w:t>Уровень 24</w:t>
      </w:r>
    </w:p>
    <w:p>
      <w:r>
        <w:t>Широкая долина с полем, по центру — мост. По бокам — небольшие рощи и склад горючего.</w:t>
      </w:r>
    </w:p>
    <w:p>
      <w:pPr>
        <w:pStyle w:val="Heading2"/>
      </w:pPr>
      <w:r>
        <w:t>Уровень 25</w:t>
      </w:r>
    </w:p>
    <w:p>
      <w:r>
        <w:t>Широкая долина с полем, по центру — мост. По бокам — небольшие рощи и склад горючего.</w:t>
      </w:r>
    </w:p>
    <w:p>
      <w:pPr>
        <w:pStyle w:val="Heading2"/>
      </w:pPr>
      <w:r>
        <w:t>Уровень 26</w:t>
      </w:r>
    </w:p>
    <w:p>
      <w:r>
        <w:t>Широкая долина с полем, по центру — мост. По бокам — небольшие рощи и склад горючего.</w:t>
      </w:r>
    </w:p>
    <w:p>
      <w:pPr>
        <w:pStyle w:val="Heading2"/>
      </w:pPr>
      <w:r>
        <w:t>Уровень 27</w:t>
      </w:r>
    </w:p>
    <w:p>
      <w:r>
        <w:t>Широкая долина с полем, по центру — мост. По бокам — небольшие рощи и склад горючего.</w:t>
      </w:r>
    </w:p>
    <w:p>
      <w:pPr>
        <w:pStyle w:val="Heading2"/>
      </w:pPr>
      <w:r>
        <w:t>Уровень 28</w:t>
      </w:r>
    </w:p>
    <w:p>
      <w:r>
        <w:t>Широкая долина с полем, по центру — мост. По бокам — небольшие рощи и склад горючего.</w:t>
      </w:r>
    </w:p>
    <w:p>
      <w:pPr>
        <w:pStyle w:val="Heading2"/>
      </w:pPr>
      <w:r>
        <w:t>Уровень 29</w:t>
      </w:r>
    </w:p>
    <w:p>
      <w:r>
        <w:t>Широкая долина с полем, по центру — мост. По бокам — небольшие рощи и склад горючего.</w:t>
      </w:r>
    </w:p>
    <w:p>
      <w:pPr>
        <w:pStyle w:val="Heading2"/>
      </w:pPr>
      <w:r>
        <w:t>Уровень 30</w:t>
      </w:r>
    </w:p>
    <w:p>
      <w:r>
        <w:t>Широкая долина с полем, по центру — мост. По бокам — небольшие рощи и склад горючего.</w:t>
      </w:r>
    </w:p>
    <w:p>
      <w:pPr>
        <w:pStyle w:val="Heading2"/>
      </w:pPr>
      <w:r>
        <w:t>Уровень 31</w:t>
      </w:r>
    </w:p>
    <w:p>
      <w:r>
        <w:t>Лесистая местность, узкие проезды, несколько полевых укреплений. Много засад.</w:t>
      </w:r>
    </w:p>
    <w:p>
      <w:pPr>
        <w:pStyle w:val="Heading2"/>
      </w:pPr>
      <w:r>
        <w:t>Уровень 32</w:t>
      </w:r>
    </w:p>
    <w:p>
      <w:r>
        <w:t>Лесистая местность, узкие проезды, несколько полевых укреплений. Много засад.</w:t>
      </w:r>
    </w:p>
    <w:p>
      <w:pPr>
        <w:pStyle w:val="Heading2"/>
      </w:pPr>
      <w:r>
        <w:t>Уровень 33</w:t>
      </w:r>
    </w:p>
    <w:p>
      <w:r>
        <w:t>Лесистая местность, узкие проезды, несколько полевых укреплений. Много засад.</w:t>
      </w:r>
    </w:p>
    <w:p>
      <w:pPr>
        <w:pStyle w:val="Heading2"/>
      </w:pPr>
      <w:r>
        <w:t>Уровень 34</w:t>
      </w:r>
    </w:p>
    <w:p>
      <w:r>
        <w:t>Лесистая местность, узкие проезды, несколько полевых укреплений. Много засад.</w:t>
      </w:r>
    </w:p>
    <w:p>
      <w:pPr>
        <w:pStyle w:val="Heading2"/>
      </w:pPr>
      <w:r>
        <w:t>Уровень 35</w:t>
      </w:r>
    </w:p>
    <w:p>
      <w:r>
        <w:t>Лесистая местность, узкие проезды, несколько полевых укреплений. Много засад.</w:t>
      </w:r>
    </w:p>
    <w:p>
      <w:pPr>
        <w:pStyle w:val="Heading2"/>
      </w:pPr>
      <w:r>
        <w:t>Уровень 36</w:t>
      </w:r>
    </w:p>
    <w:p>
      <w:r>
        <w:t>Лесистая местность, узкие проезды, несколько полевых укреплений. Много засад.</w:t>
      </w:r>
    </w:p>
    <w:p>
      <w:pPr>
        <w:pStyle w:val="Heading2"/>
      </w:pPr>
      <w:r>
        <w:t>Уровень 37</w:t>
      </w:r>
    </w:p>
    <w:p>
      <w:r>
        <w:t>Лесистая местность, узкие проезды, несколько полевых укреплений. Много засад.</w:t>
      </w:r>
    </w:p>
    <w:p>
      <w:pPr>
        <w:pStyle w:val="Heading2"/>
      </w:pPr>
      <w:r>
        <w:t>Уровень 38</w:t>
      </w:r>
    </w:p>
    <w:p>
      <w:r>
        <w:t>Лесистая местность, узкие проезды, несколько полевых укреплений. Много засад.</w:t>
      </w:r>
    </w:p>
    <w:p>
      <w:pPr>
        <w:pStyle w:val="Heading2"/>
      </w:pPr>
      <w:r>
        <w:t>Уровень 39</w:t>
      </w:r>
    </w:p>
    <w:p>
      <w:r>
        <w:t>Лесистая местность, узкие проезды, несколько полевых укреплений. Много засад.</w:t>
      </w:r>
    </w:p>
    <w:p>
      <w:pPr>
        <w:pStyle w:val="Heading2"/>
      </w:pPr>
      <w:r>
        <w:t>Уровень 40</w:t>
      </w:r>
    </w:p>
    <w:p>
      <w:r>
        <w:t>Лесистая местность, узкие проезды, несколько полевых укреплений. Много засад.</w:t>
      </w:r>
    </w:p>
    <w:p>
      <w:pPr>
        <w:pStyle w:val="Heading2"/>
      </w:pPr>
      <w:r>
        <w:t>Уровень 41</w:t>
      </w:r>
    </w:p>
    <w:p>
      <w:r>
        <w:t>Деревня с оборонительными рубежами, заминированные перекрёстки. В центре — церковь и склад боеприпасов.</w:t>
      </w:r>
    </w:p>
    <w:p>
      <w:pPr>
        <w:pStyle w:val="Heading2"/>
      </w:pPr>
      <w:r>
        <w:t>Уровень 42</w:t>
      </w:r>
    </w:p>
    <w:p>
      <w:r>
        <w:t>Деревня с оборонительными рубежами, заминированные перекрёстки. В центре — церковь и склад боеприпасов.</w:t>
      </w:r>
    </w:p>
    <w:p>
      <w:pPr>
        <w:pStyle w:val="Heading2"/>
      </w:pPr>
      <w:r>
        <w:t>Уровень 43</w:t>
      </w:r>
    </w:p>
    <w:p>
      <w:r>
        <w:t>Деревня с оборонительными рубежами, заминированные перекрёстки. В центре — церковь и склад боеприпасов.</w:t>
      </w:r>
    </w:p>
    <w:p>
      <w:pPr>
        <w:pStyle w:val="Heading2"/>
      </w:pPr>
      <w:r>
        <w:t>Уровень 44</w:t>
      </w:r>
    </w:p>
    <w:p>
      <w:r>
        <w:t>Деревня с оборонительными рубежами, заминированные перекрёстки. В центре — церковь и склад боеприпасов.</w:t>
      </w:r>
    </w:p>
    <w:p>
      <w:pPr>
        <w:pStyle w:val="Heading2"/>
      </w:pPr>
      <w:r>
        <w:t>Уровень 45</w:t>
      </w:r>
    </w:p>
    <w:p>
      <w:r>
        <w:t>Деревня с оборонительными рубежами, заминированные перекрёстки. В центре — церковь и склад боеприпасов.</w:t>
      </w:r>
    </w:p>
    <w:p>
      <w:pPr>
        <w:pStyle w:val="Heading2"/>
      </w:pPr>
      <w:r>
        <w:t>Уровень 46</w:t>
      </w:r>
    </w:p>
    <w:p>
      <w:r>
        <w:t>Деревня с оборонительными рубежами, заминированные перекрёстки. В центре — церковь и склад боеприпасов.</w:t>
      </w:r>
    </w:p>
    <w:p>
      <w:pPr>
        <w:pStyle w:val="Heading2"/>
      </w:pPr>
      <w:r>
        <w:t>Уровень 47</w:t>
      </w:r>
    </w:p>
    <w:p>
      <w:r>
        <w:t>Деревня с оборонительными рубежами, заминированные перекрёстки. В центре — церковь и склад боеприпасов.</w:t>
      </w:r>
    </w:p>
    <w:p>
      <w:pPr>
        <w:pStyle w:val="Heading2"/>
      </w:pPr>
      <w:r>
        <w:t>Уровень 48</w:t>
      </w:r>
    </w:p>
    <w:p>
      <w:r>
        <w:t>Деревня с оборонительными рубежами, заминированные перекрёстки. В центре — церковь и склад боеприпасов.</w:t>
      </w:r>
    </w:p>
    <w:p>
      <w:pPr>
        <w:pStyle w:val="Heading2"/>
      </w:pPr>
      <w:r>
        <w:t>Уровень 49</w:t>
      </w:r>
    </w:p>
    <w:p>
      <w:r>
        <w:t>Деревня с оборонительными рубежами, заминированные перекрёстки. В центре — церковь и склад боеприпасов.</w:t>
      </w:r>
    </w:p>
    <w:p>
      <w:pPr>
        <w:pStyle w:val="Heading2"/>
      </w:pPr>
      <w:r>
        <w:t>Уровень 50</w:t>
      </w:r>
    </w:p>
    <w:p>
      <w:r>
        <w:t>Деревня с оборонительными рубежами, заминированные перекрёстки. В центре — церковь и склад боеприпасов.</w:t>
      </w:r>
    </w:p>
    <w:p>
      <w:pPr>
        <w:pStyle w:val="Heading2"/>
      </w:pPr>
      <w:r>
        <w:t>Уровень 51</w:t>
      </w:r>
    </w:p>
    <w:p>
      <w:r>
        <w:t>Ущелье с одной дорогой, окружённое скалами. Много мин и диверсантов в укрытиях.</w:t>
      </w:r>
    </w:p>
    <w:p>
      <w:pPr>
        <w:pStyle w:val="Heading2"/>
      </w:pPr>
      <w:r>
        <w:t>Уровень 52</w:t>
      </w:r>
    </w:p>
    <w:p>
      <w:r>
        <w:t>Ущелье с одной дорогой, окружённое скалами. Много мин и диверсантов в укрытиях.</w:t>
      </w:r>
    </w:p>
    <w:p>
      <w:pPr>
        <w:pStyle w:val="Heading2"/>
      </w:pPr>
      <w:r>
        <w:t>Уровень 53</w:t>
      </w:r>
    </w:p>
    <w:p>
      <w:r>
        <w:t>Ущелье с одной дорогой, окружённое скалами. Много мин и диверсантов в укрытиях.</w:t>
      </w:r>
    </w:p>
    <w:p>
      <w:pPr>
        <w:pStyle w:val="Heading2"/>
      </w:pPr>
      <w:r>
        <w:t>Уровень 54</w:t>
      </w:r>
    </w:p>
    <w:p>
      <w:r>
        <w:t>Ущелье с одной дорогой, окружённое скалами. Много мин и диверсантов в укрытиях.</w:t>
      </w:r>
    </w:p>
    <w:p>
      <w:pPr>
        <w:pStyle w:val="Heading2"/>
      </w:pPr>
      <w:r>
        <w:t>Уровень 55</w:t>
      </w:r>
    </w:p>
    <w:p>
      <w:r>
        <w:t>Ущелье с одной дорогой, окружённое скалами. Много мин и диверсантов в укрытиях.</w:t>
      </w:r>
    </w:p>
    <w:p>
      <w:pPr>
        <w:pStyle w:val="Heading2"/>
      </w:pPr>
      <w:r>
        <w:t>Уровень 56</w:t>
      </w:r>
    </w:p>
    <w:p>
      <w:r>
        <w:t>Ущелье с одной дорогой, окружённое скалами. Много мин и диверсантов в укрытиях.</w:t>
      </w:r>
    </w:p>
    <w:p>
      <w:pPr>
        <w:pStyle w:val="Heading2"/>
      </w:pPr>
      <w:r>
        <w:t>Уровень 57</w:t>
      </w:r>
    </w:p>
    <w:p>
      <w:r>
        <w:t>Ущелье с одной дорогой, окружённое скалами. Много мин и диверсантов в укрытиях.</w:t>
      </w:r>
    </w:p>
    <w:p>
      <w:pPr>
        <w:pStyle w:val="Heading2"/>
      </w:pPr>
      <w:r>
        <w:t>Уровень 58</w:t>
      </w:r>
    </w:p>
    <w:p>
      <w:r>
        <w:t>Ущелье с одной дорогой, окружённое скалами. Много мин и диверсантов в укрытиях.</w:t>
      </w:r>
    </w:p>
    <w:p>
      <w:pPr>
        <w:pStyle w:val="Heading2"/>
      </w:pPr>
      <w:r>
        <w:t>Уровень 59</w:t>
      </w:r>
    </w:p>
    <w:p>
      <w:r>
        <w:t>Ущелье с одной дорогой, окружённое скалами. Много мин и диверсантов в укрытиях.</w:t>
      </w:r>
    </w:p>
    <w:p>
      <w:pPr>
        <w:pStyle w:val="Heading2"/>
      </w:pPr>
      <w:r>
        <w:t>Уровень 60</w:t>
      </w:r>
    </w:p>
    <w:p>
      <w:r>
        <w:t>Ущелье с одной дорогой, окружённое скалами. Много мин и диверсантов в укрытиях.</w:t>
      </w:r>
    </w:p>
    <w:p>
      <w:pPr>
        <w:pStyle w:val="Heading2"/>
      </w:pPr>
      <w:r>
        <w:t>Уровень 61</w:t>
      </w:r>
    </w:p>
    <w:p>
      <w:r>
        <w:t>Руины промышленного города. Разрушенные здания, баррикады. По улицам — разбитая техника.</w:t>
      </w:r>
    </w:p>
    <w:p>
      <w:pPr>
        <w:pStyle w:val="Heading2"/>
      </w:pPr>
      <w:r>
        <w:t>Уровень 62</w:t>
      </w:r>
    </w:p>
    <w:p>
      <w:r>
        <w:t>Руины промышленного города. Разрушенные здания, баррикады. По улицам — разбитая техника.</w:t>
      </w:r>
    </w:p>
    <w:p>
      <w:pPr>
        <w:pStyle w:val="Heading2"/>
      </w:pPr>
      <w:r>
        <w:t>Уровень 63</w:t>
      </w:r>
    </w:p>
    <w:p>
      <w:r>
        <w:t>Руины промышленного города. Разрушенные здания, баррикады. По улицам — разбитая техника.</w:t>
      </w:r>
    </w:p>
    <w:p>
      <w:pPr>
        <w:pStyle w:val="Heading2"/>
      </w:pPr>
      <w:r>
        <w:t>Уровень 64</w:t>
      </w:r>
    </w:p>
    <w:p>
      <w:r>
        <w:t>Руины промышленного города. Разрушенные здания, баррикады. По улицам — разбитая техника.</w:t>
      </w:r>
    </w:p>
    <w:p>
      <w:pPr>
        <w:pStyle w:val="Heading2"/>
      </w:pPr>
      <w:r>
        <w:t>Уровень 65</w:t>
      </w:r>
    </w:p>
    <w:p>
      <w:r>
        <w:t>Руины промышленного города. Разрушенные здания, баррикады. По улицам — разбитая техника.</w:t>
      </w:r>
    </w:p>
    <w:p>
      <w:pPr>
        <w:pStyle w:val="Heading2"/>
      </w:pPr>
      <w:r>
        <w:t>Уровень 66</w:t>
      </w:r>
    </w:p>
    <w:p>
      <w:r>
        <w:t>Руины промышленного города. Разрушенные здания, баррикады. По улицам — разбитая техника.</w:t>
      </w:r>
    </w:p>
    <w:p>
      <w:pPr>
        <w:pStyle w:val="Heading2"/>
      </w:pPr>
      <w:r>
        <w:t>Уровень 67</w:t>
      </w:r>
    </w:p>
    <w:p>
      <w:r>
        <w:t>Руины промышленного города. Разрушенные здания, баррикады. По улицам — разбитая техника.</w:t>
      </w:r>
    </w:p>
    <w:p>
      <w:pPr>
        <w:pStyle w:val="Heading2"/>
      </w:pPr>
      <w:r>
        <w:t>Уровень 68</w:t>
      </w:r>
    </w:p>
    <w:p>
      <w:r>
        <w:t>Руины промышленного города. Разрушенные здания, баррикады. По улицам — разбитая техника.</w:t>
      </w:r>
    </w:p>
    <w:p>
      <w:pPr>
        <w:pStyle w:val="Heading2"/>
      </w:pPr>
      <w:r>
        <w:t>Уровень 69</w:t>
      </w:r>
    </w:p>
    <w:p>
      <w:r>
        <w:t>Руины промышленного города. Разрушенные здания, баррикады. По улицам — разбитая техника.</w:t>
      </w:r>
    </w:p>
    <w:p>
      <w:pPr>
        <w:pStyle w:val="Heading2"/>
      </w:pPr>
      <w:r>
        <w:t>Уровень 70</w:t>
      </w:r>
    </w:p>
    <w:p>
      <w:r>
        <w:t>Руины промышленного города. Разрушенные здания, баррикады. По улицам — разбитая техника.</w:t>
      </w:r>
    </w:p>
    <w:p>
      <w:pPr>
        <w:pStyle w:val="Heading2"/>
      </w:pPr>
      <w:r>
        <w:t>Уровень 71</w:t>
      </w:r>
    </w:p>
    <w:p>
      <w:r>
        <w:t>Полевая база врага, укреплённые периметры, радиовышка и артиллерийские позиции.</w:t>
      </w:r>
    </w:p>
    <w:p>
      <w:pPr>
        <w:pStyle w:val="Heading2"/>
      </w:pPr>
      <w:r>
        <w:t>Уровень 72</w:t>
      </w:r>
    </w:p>
    <w:p>
      <w:r>
        <w:t>Полевая база врага, укреплённые периметры, радиовышка и артиллерийские позиции.</w:t>
      </w:r>
    </w:p>
    <w:p>
      <w:pPr>
        <w:pStyle w:val="Heading2"/>
      </w:pPr>
      <w:r>
        <w:t>Уровень 73</w:t>
      </w:r>
    </w:p>
    <w:p>
      <w:r>
        <w:t>Полевая база врага, укреплённые периметры, радиовышка и артиллерийские позиции.</w:t>
      </w:r>
    </w:p>
    <w:p>
      <w:pPr>
        <w:pStyle w:val="Heading2"/>
      </w:pPr>
      <w:r>
        <w:t>Уровень 74</w:t>
      </w:r>
    </w:p>
    <w:p>
      <w:r>
        <w:t>Полевая база врага, укреплённые периметры, радиовышка и артиллерийские позиции.</w:t>
      </w:r>
    </w:p>
    <w:p>
      <w:pPr>
        <w:pStyle w:val="Heading2"/>
      </w:pPr>
      <w:r>
        <w:t>Уровень 75</w:t>
      </w:r>
    </w:p>
    <w:p>
      <w:r>
        <w:t>Полевая база врага, укреплённые периметры, радиовышка и артиллерийские позиции.</w:t>
      </w:r>
    </w:p>
    <w:p>
      <w:pPr>
        <w:pStyle w:val="Heading2"/>
      </w:pPr>
      <w:r>
        <w:t>Уровень 76</w:t>
      </w:r>
    </w:p>
    <w:p>
      <w:r>
        <w:t>Полевая база врага, укреплённые периметры, радиовышка и артиллерийские позиции.</w:t>
      </w:r>
    </w:p>
    <w:p>
      <w:pPr>
        <w:pStyle w:val="Heading2"/>
      </w:pPr>
      <w:r>
        <w:t>Уровень 77</w:t>
      </w:r>
    </w:p>
    <w:p>
      <w:r>
        <w:t>Полевая база врага, укреплённые периметры, радиовышка и артиллерийские позиции.</w:t>
      </w:r>
    </w:p>
    <w:p>
      <w:pPr>
        <w:pStyle w:val="Heading2"/>
      </w:pPr>
      <w:r>
        <w:t>Уровень 78</w:t>
      </w:r>
    </w:p>
    <w:p>
      <w:r>
        <w:t>Полевая база врага, укреплённые периметры, радиовышка и артиллерийские позиции.</w:t>
      </w:r>
    </w:p>
    <w:p>
      <w:pPr>
        <w:pStyle w:val="Heading2"/>
      </w:pPr>
      <w:r>
        <w:t>Уровень 79</w:t>
      </w:r>
    </w:p>
    <w:p>
      <w:r>
        <w:t>Полевая база врага, укреплённые периметры, радиовышка и артиллерийские позиции.</w:t>
      </w:r>
    </w:p>
    <w:p>
      <w:pPr>
        <w:pStyle w:val="Heading2"/>
      </w:pPr>
      <w:r>
        <w:t>Уровень 80</w:t>
      </w:r>
    </w:p>
    <w:p>
      <w:r>
        <w:t>Полевая база врага, укреплённые периметры, радиовышка и артиллерийские позиции.</w:t>
      </w:r>
    </w:p>
    <w:p>
      <w:pPr>
        <w:pStyle w:val="Heading2"/>
      </w:pPr>
      <w:r>
        <w:t>Уровень 81</w:t>
      </w:r>
    </w:p>
    <w:p>
      <w:r>
        <w:t>Разрушенный мост через реку, скопление техники и обломков. Погодные условия — дождь.</w:t>
      </w:r>
    </w:p>
    <w:p>
      <w:pPr>
        <w:pStyle w:val="Heading2"/>
      </w:pPr>
      <w:r>
        <w:t>Уровень 82</w:t>
      </w:r>
    </w:p>
    <w:p>
      <w:r>
        <w:t>Разрушенный мост через реку, скопление техники и обломков. Погодные условия — дождь.</w:t>
      </w:r>
    </w:p>
    <w:p>
      <w:pPr>
        <w:pStyle w:val="Heading2"/>
      </w:pPr>
      <w:r>
        <w:t>Уровень 83</w:t>
      </w:r>
    </w:p>
    <w:p>
      <w:r>
        <w:t>Разрушенный мост через реку, скопление техники и обломков. Погодные условия — дождь.</w:t>
      </w:r>
    </w:p>
    <w:p>
      <w:pPr>
        <w:pStyle w:val="Heading2"/>
      </w:pPr>
      <w:r>
        <w:t>Уровень 84</w:t>
      </w:r>
    </w:p>
    <w:p>
      <w:r>
        <w:t>Разрушенный мост через реку, скопление техники и обломков. Погодные условия — дождь.</w:t>
      </w:r>
    </w:p>
    <w:p>
      <w:pPr>
        <w:pStyle w:val="Heading2"/>
      </w:pPr>
      <w:r>
        <w:t>Уровень 85</w:t>
      </w:r>
    </w:p>
    <w:p>
      <w:r>
        <w:t>Разрушенный мост через реку, скопление техники и обломков. Погодные условия — дождь.</w:t>
      </w:r>
    </w:p>
    <w:p>
      <w:pPr>
        <w:pStyle w:val="Heading2"/>
      </w:pPr>
      <w:r>
        <w:t>Уровень 86</w:t>
      </w:r>
    </w:p>
    <w:p>
      <w:r>
        <w:t>Разрушенный мост через реку, скопление техники и обломков. Погодные условия — дождь.</w:t>
      </w:r>
    </w:p>
    <w:p>
      <w:pPr>
        <w:pStyle w:val="Heading2"/>
      </w:pPr>
      <w:r>
        <w:t>Уровень 87</w:t>
      </w:r>
    </w:p>
    <w:p>
      <w:r>
        <w:t>Разрушенный мост через реку, скопление техники и обломков. Погодные условия — дождь.</w:t>
      </w:r>
    </w:p>
    <w:p>
      <w:pPr>
        <w:pStyle w:val="Heading2"/>
      </w:pPr>
      <w:r>
        <w:t>Уровень 88</w:t>
      </w:r>
    </w:p>
    <w:p>
      <w:r>
        <w:t>Разрушенный мост через реку, скопление техники и обломков. Погодные условия — дождь.</w:t>
      </w:r>
    </w:p>
    <w:p>
      <w:pPr>
        <w:pStyle w:val="Heading2"/>
      </w:pPr>
      <w:r>
        <w:t>Уровень 89</w:t>
      </w:r>
    </w:p>
    <w:p>
      <w:r>
        <w:t>Разрушенный мост через реку, скопление техники и обломков. Погодные условия — дождь.</w:t>
      </w:r>
    </w:p>
    <w:p>
      <w:pPr>
        <w:pStyle w:val="Heading2"/>
      </w:pPr>
      <w:r>
        <w:t>Уровень 90</w:t>
      </w:r>
    </w:p>
    <w:p>
      <w:r>
        <w:t>Разрушенный мост через реку, скопление техники и обломков. Погодные условия — дождь.</w:t>
      </w:r>
    </w:p>
    <w:p>
      <w:pPr>
        <w:pStyle w:val="Heading2"/>
      </w:pPr>
      <w:r>
        <w:t>Уровень 91</w:t>
      </w:r>
    </w:p>
    <w:p>
      <w:r>
        <w:t>Штабной комплекс врага. Огромная укреплённая база с несколькими въездами, бункерами, складами и элитной охраной.</w:t>
      </w:r>
    </w:p>
    <w:p>
      <w:pPr>
        <w:pStyle w:val="Heading2"/>
      </w:pPr>
      <w:r>
        <w:t>Уровень 92</w:t>
      </w:r>
    </w:p>
    <w:p>
      <w:r>
        <w:t>Штабной комплекс врага. Огромная укреплённая база с несколькими въездами, бункерами, складами и элитной охраной.</w:t>
      </w:r>
    </w:p>
    <w:p>
      <w:pPr>
        <w:pStyle w:val="Heading2"/>
      </w:pPr>
      <w:r>
        <w:t>Уровень 93</w:t>
      </w:r>
    </w:p>
    <w:p>
      <w:r>
        <w:t>Штабной комплекс врага. Огромная укреплённая база с несколькими въездами, бункерами, складами и элитной охраной.</w:t>
      </w:r>
    </w:p>
    <w:p>
      <w:pPr>
        <w:pStyle w:val="Heading2"/>
      </w:pPr>
      <w:r>
        <w:t>Уровень 94</w:t>
      </w:r>
    </w:p>
    <w:p>
      <w:r>
        <w:t>Штабной комплекс врага. Огромная укреплённая база с несколькими въездами, бункерами, складами и элитной охраной.</w:t>
      </w:r>
    </w:p>
    <w:p>
      <w:pPr>
        <w:pStyle w:val="Heading2"/>
      </w:pPr>
      <w:r>
        <w:t>Уровень 95</w:t>
      </w:r>
    </w:p>
    <w:p>
      <w:r>
        <w:t>Штабной комплекс врага. Огромная укреплённая база с несколькими въездами, бункерами, складами и элитной охраной.</w:t>
      </w:r>
    </w:p>
    <w:p>
      <w:pPr>
        <w:pStyle w:val="Heading2"/>
      </w:pPr>
      <w:r>
        <w:t>Уровень 96</w:t>
      </w:r>
    </w:p>
    <w:p>
      <w:r>
        <w:t>Штабной комплекс врага. Огромная укреплённая база с несколькими въездами, бункерами, складами и элитной охраной.</w:t>
      </w:r>
    </w:p>
    <w:p>
      <w:pPr>
        <w:pStyle w:val="Heading2"/>
      </w:pPr>
      <w:r>
        <w:t>Уровень 97</w:t>
      </w:r>
    </w:p>
    <w:p>
      <w:r>
        <w:t>Штабной комплекс врага. Огромная укреплённая база с несколькими въездами, бункерами, складами и элитной охраной.</w:t>
      </w:r>
    </w:p>
    <w:p>
      <w:pPr>
        <w:pStyle w:val="Heading2"/>
      </w:pPr>
      <w:r>
        <w:t>Уровень 98</w:t>
      </w:r>
    </w:p>
    <w:p>
      <w:r>
        <w:t>Штабной комплекс врага. Огромная укреплённая база с несколькими въездами, бункерами, складами и элитной охраной.</w:t>
      </w:r>
    </w:p>
    <w:p>
      <w:pPr>
        <w:pStyle w:val="Heading2"/>
      </w:pPr>
      <w:r>
        <w:t>Уровень 99</w:t>
      </w:r>
    </w:p>
    <w:p>
      <w:r>
        <w:t>Штабной комплекс врага. Огромная укреплённая база с несколькими въездами, бункерами, складами и элитной охраной.</w:t>
      </w:r>
    </w:p>
    <w:p>
      <w:pPr>
        <w:pStyle w:val="Heading2"/>
      </w:pPr>
      <w:r>
        <w:t>Уровень 100</w:t>
      </w:r>
    </w:p>
    <w:p>
      <w:r>
        <w:t>Штабной комплекс врага. Огромная укреплённая база с несколькими въездами, бункерами, складами и элитной охраной.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